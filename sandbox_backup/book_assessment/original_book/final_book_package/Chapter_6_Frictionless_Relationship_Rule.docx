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CHAPTER 6: THE FRICTIONLESS RELATIONSHIP RULE</w:t>
      </w:r>
    </w:p>
    <w:p/>
    <w:p>
      <w:pPr>
        <w:pStyle w:val="Quote"/>
      </w:pPr>
      <w:r>
        <w:rPr>
          <w:i/>
        </w:rPr>
        <w:t>"You don't need to fix people—let them be."</w:t>
      </w:r>
    </w:p>
    <w:p/>
    <w:p>
      <w:pPr>
        <w:pStyle w:val="Heading2"/>
      </w:pPr>
      <w:r>
        <w:t>Opening Story: "The Change Campaign"</w:t>
      </w:r>
    </w:p>
    <w:p/>
    <w:p>
      <w:r>
        <w:t>Jordan stared at the whiteboard in their living room, a complex web of colored sticky notes, arrows, and action items meticulously arranged in what they had proudly dubbed "The Transformation Plan." At the center, circled in bold red marker: "Operation: Fix Marcus."</w:t>
      </w:r>
    </w:p>
    <w:p/>
    <w:p>
      <w:pPr>
        <w:pStyle w:val="Quote"/>
      </w:pPr>
      <w:r>
        <w:rPr>
          <w:i/>
        </w:rPr>
        <w:t>"The harder you push someone to change, the more they resist. True influence flows from acceptance, not force."</w:t>
      </w:r>
    </w:p>
    <w:p/>
    <w:p>
      <w:r>
        <w:t>For the past six months, Jordan had been on a mission to transform their partner of three years. The campaign had begun innocently enough after Jordan attended a personal development retreat. Armed with new insights about optimal routines, nutrition, and communication styles, Jordan returned home determined to upgrade not just their own life, but Marcus's as well.</w:t>
      </w:r>
    </w:p>
    <w:p/>
    <w:p>
      <w:r>
        <w:t>"It's just that I can see his potential so clearly," Jordan explained to their best friend over coffee. "He could be so much happier if he'd just follow the system. I've mapped out everything—his morning routine, diet plan, exercise regimen, even conversation scripts for his difficult boss. I'm doing this because I love him."</w:t>
      </w:r>
    </w:p>
    <w:p/>
    <w:p>
      <w:r>
        <w:t>The whiteboard was just the latest escalation in Jordan's increasingly elaborate attempts to optimize Marcus. There had been the subtle book recommendations left casually on his nightstand. The "spontaneous" documentaries that just happened to align with areas where Jordan felt Marcus needed improvement. The carefully crafted "just thinking out loud" suggestions during dinner. And when those gentle approaches failed to create the desired changes, Jordan had graduated to more direct methods: scheduling interventions with friends, creating improvement trackers, and now, the full-scale whiteboard campaign.</w:t>
      </w:r>
    </w:p>
    <w:p/>
    <w:p>
      <w:r>
        <w:t>Marcus, initially receptive and even touched by Jordan's interest in his wellbeing, had grown increasingly distant. Their once-playful relationship had transformed into a series of tense interactions where Marcus felt constantly evaluated against an invisible standard. His natural behaviors—sleeping in on weekends, enjoying video games to unwind, maintaining friendships with people Jordan deemed "energy vampires"—had become sources of conflict rather than accepted parts of who he was.</w:t>
      </w:r>
    </w:p>
    <w:p/>
    <w:p>
      <w:r>
        <w:t>"I don't understand why he's resisting," Jordan confessed, frustration evident in their voice. "Everything I'm suggesting would objectively improve his life. It's like he's deliberately choosing to be less than he could be."</w:t>
      </w:r>
    </w:p>
    <w:p/>
    <w:p>
      <w:pPr>
        <w:pStyle w:val="Quote"/>
      </w:pPr>
      <w:r>
        <w:rPr>
          <w:i/>
        </w:rPr>
        <w:t>"Control is the enemy of influence. The more you try to control others, the less you actually impact them."</w:t>
      </w:r>
    </w:p>
    <w:p/>
    <w:p>
      <w:r>
        <w:t>The breaking point came on a Tuesday evening. Marcus arrived home to find Jordan rearranging his home office according to productivity principles without his input or consent.</w:t>
      </w:r>
    </w:p>
    <w:p/>
    <w:p>
      <w:r>
        <w:t>"What are you doing?" Marcus asked, his voice uncharacteristically sharp.</w:t>
      </w:r>
    </w:p>
    <w:p/>
    <w:p>
      <w:r>
        <w:t>"Your workspace was chaotic," Jordan explained, genuinely confused by his reaction. "I read that this arrangement optimizes creative flow. I'm just trying to help you succeed."</w:t>
      </w:r>
    </w:p>
    <w:p/>
    <w:p>
      <w:r>
        <w:t>Marcus stood silently for a moment, then spoke with quiet intensity. "Jordan, I need you to hear something. I love you, but I can't be your improvement project anymore. For months, I've felt like I'm living with my evaluator, not my partner. Every conversation feels like it has an agenda. Every suggestion comes with the unspoken message that who I am right now isn't enough."</w:t>
      </w:r>
    </w:p>
    <w:p/>
    <w:p>
      <w:r>
        <w:t>Jordan started to protest, but Marcus continued. "I know you think you're helping, but do you realize what happens when someone constantly tries to change you? You either fight back or withdraw. I've been withdrawing because fighting feels disrespectful to your intentions. But I'm disappearing in this relationship, becoming smaller to avoid the next improvement campaign."</w:t>
      </w:r>
    </w:p>
    <w:p/>
    <w:p>
      <w:r>
        <w:t>The words hit Jordan like a physical force. For the first time, they saw their behavior through Marcus's eyes—not as loving support but as a constant push against who he naturally was, creating exactly the opposite of the connection they truly wanted.</w:t>
      </w:r>
    </w:p>
    <w:p/>
    <w:p>
      <w:r>
        <w:t>That night, after Marcus went to bed, Jordan stood before the whiteboard, marker in hand, suddenly seeing the elaborate plan for what it was: not a roadmap to a better relationship, but the very obstacle preventing it from flourishing. With a deep breath, Jordan erased the entire board, leaving only a single question in its place: "What if I stopped pushing and just appreciated who he already is?"</w:t>
      </w:r>
    </w:p>
    <w:p/>
    <w:p>
      <w:r>
        <w:t>What Jordan couldn't anticipate was how this simple shift—from resistance to acceptance, from friction to flow—would transform not just their relationship with Marcus, but every relationship in their life, revealing the counterintuitive truth at the heart of human connection: the moment you stop trying to change people is often the moment they become most open to growth.</w:t>
      </w:r>
    </w:p>
    <w:p/>
    <w:p>
      <w:pPr>
        <w:pStyle w:val="Heading2"/>
      </w:pPr>
      <w:r>
        <w:t>The Hook: Let Go or Be Dragged</w:t>
      </w:r>
    </w:p>
    <w:p/>
    <w:p>
      <w:r>
        <w:t>Picture this.</w:t>
      </w:r>
    </w:p>
    <w:p/>
    <w:p>
      <w:r>
        <w:t>You're in a relationship—maybe romantic, maybe platonic, maybe professional. You see potential in someone. So you do what most well-meaning people do: You nudge. You advise. You offer "helpful suggestions." You remind them (daily) to eat better, show up on time, stop procrastinating, manage money wisely, go to therapy, heal their trauma, get off social media, drink water, grow the hell up.</w:t>
      </w:r>
    </w:p>
    <w:p/>
    <w:p>
      <w:r>
        <w:t>And what do they do?</w:t>
      </w:r>
    </w:p>
    <w:p/>
    <w:p>
      <w:r>
        <w:t>Exactly the opposite.</w:t>
      </w:r>
    </w:p>
    <w:p/>
    <w:p>
      <w:r>
        <w:t>They resist. They rebel. They double down on the very behavior you're trying to save them from. You start pulling harder, and they start digging in deeper. Until eventually, the relationship doesn't feel like a connection anymore. It feels like a tug-of-war.</w:t>
      </w:r>
    </w:p>
    <w:p/>
    <w:p>
      <w:r>
        <w:t>What gives?</w:t>
      </w:r>
    </w:p>
    <w:p/>
    <w:p>
      <w:r>
        <w:t>Here's the truth: the moment you try to fix someone, you step into the role of the controller. And nobody—especially not adults—wants to feel controlled. It threatens their autonomy. It provokes resistance. It builds resentment.</w:t>
      </w:r>
    </w:p>
    <w:p/>
    <w:p>
      <w:r>
        <w:t>So here's the paradox: the more you try to change people, the less likely they are to change.</w:t>
      </w:r>
    </w:p>
    <w:p>
      <w:r>
        <w:t>But when you stop trying to change them—when you truly let go—that's when everything shifts.</w:t>
      </w:r>
    </w:p>
    <w:p/>
    <w:p>
      <w:r>
        <w:t>This is the Frictionless Relationship Rule: You don't need to fix people. You just need to stop resisting who they are. Let them be. Let life teach them what you can't. And in the space of your release, they just might rise.</w:t>
      </w:r>
    </w:p>
    <w:p/>
    <w:p>
      <w:pPr>
        <w:pStyle w:val="Heading2"/>
      </w:pPr>
      <w:r>
        <w:t>The Resistance Paradox: The Science Behind Why Force Backfires</w:t>
      </w:r>
    </w:p>
    <w:p/>
    <w:p>
      <w:r>
        <w:t>Jordan's story illustrates what psychologists call the "Resistance Paradox"—the counterintuitive truth that the harder you push for change in others, the stronger their resistance becomes. This principle operates with the reliability of a physical law, yet we repeatedly ignore it in our relationships, creating unnecessary friction and depleting our energy in futile change campaigns.</w:t>
      </w:r>
    </w:p>
    <w:p/>
    <w:p>
      <w:pPr>
        <w:pStyle w:val="Quote"/>
      </w:pPr>
      <w:r>
        <w:rPr>
          <w:i/>
        </w:rPr>
        <w:t>"You can care deeply without controlling desperately. Concern doesn't require micromanagement."</w:t>
      </w:r>
    </w:p>
    <w:p/>
    <w:p>
      <w:r>
        <w:t>The science behind this phenomenon is remarkably consistent across disciplines. In physics, Newton's Third Law states that for every action, there is an equal and opposite reaction. When applied to human relationships, this principle manifests as psychological reactance—a well-documented phenomenon first identified by psychologist Jack Brehm in the 1960s.</w:t>
      </w:r>
    </w:p>
    <w:p/>
    <w:p>
      <w:r>
        <w:t>Research at the University of Amsterdam has quantified this effect, showing that direct attempts to change another person's behavior typically result in a 30-40% increase in resistance to that very change. Their studies demonstrated that the stronger the perceived threat to autonomy, the stronger the reactance response, creating a direct correlation between pressure and resistance.</w:t>
      </w:r>
    </w:p>
    <w:p/>
    <w:p>
      <w:r>
        <w:t>This explains why:</w:t>
      </w:r>
    </w:p>
    <w:p>
      <w:pPr>
        <w:pStyle w:val="ListBullet"/>
      </w:pPr>
      <w:r>
        <w:t>The more you tell a teenager to clean their room, the messier it often becomes</w:t>
      </w:r>
    </w:p>
    <w:p>
      <w:pPr>
        <w:pStyle w:val="ListBullet"/>
      </w:pPr>
      <w:r>
        <w:t>The more you pressure someone to like your favorite band, the more critically they tend to listen</w:t>
      </w:r>
    </w:p>
    <w:p>
      <w:pPr>
        <w:pStyle w:val="ListBullet"/>
      </w:pPr>
      <w:r>
        <w:t>The more you try to convince someone of your political viewpoint, the more entrenched they become in their opposing position</w:t>
      </w:r>
    </w:p>
    <w:p/>
    <w:p>
      <w:r>
        <w:t>Neuroscience provides further insight into this phenomenon. fMRI studies at Stanford University have shown that when people feel their autonomy threatened, the amygdala—the brain's threat detection center—becomes highly activated, while activity in the prefrontal cortex—responsible for rational decision-making—decreases significantly. This neurological pattern makes it nearly impossible for someone to objectively evaluate the merits of your suggestions, regardless of how logical or beneficial they might be.</w:t>
      </w:r>
    </w:p>
    <w:p/>
    <w:p>
      <w:r>
        <w:t>The pattern is predictable, yet we continue to believe that our situation is different, that our pushing will somehow yield different results. We think: "If I just find the right words, the perfect argument, the most compelling evidence, then they'll change." This belief keeps us trapped in high-friction relationships that drain our energy and diminish our influence.</w:t>
      </w:r>
    </w:p>
    <w:p/>
    <w:p>
      <w:pPr>
        <w:pStyle w:val="Heading2"/>
      </w:pPr>
      <w:r>
        <w:t>The Problem: Why You Can't Save Them</w:t>
      </w:r>
    </w:p>
    <w:p/>
    <w:p>
      <w:r>
        <w:t>Let's be honest. Most people aren't trying to be annoying control freaks. They care. Deeply. When you try to help someone change, it often comes from love… or fear. But behind that love is usually a hidden equation:</w:t>
      </w:r>
    </w:p>
    <w:p/>
    <w:p>
      <w:r>
        <w:t>"If you change, I'll feel better."</w:t>
      </w:r>
    </w:p>
    <w:p>
      <w:r>
        <w:t>"If you grow, our relationship will be easier."</w:t>
      </w:r>
    </w:p>
    <w:p>
      <w:r>
        <w:t>"If you become who I think you should be, I can finally relax."</w:t>
      </w:r>
    </w:p>
    <w:p/>
    <w:p>
      <w:r>
        <w:t>In short, we're not always helping them for them—we're helping for us.</w:t>
      </w:r>
    </w:p>
    <w:p/>
    <w:p>
      <w:r>
        <w:t>But here's the kicker: people can smell manipulation disguised as love. And when they do, they don't say "thank you." They say "back off."</w:t>
      </w:r>
    </w:p>
    <w:p/>
    <w:p>
      <w:r>
        <w:t>Research in social psychology at the University of California has identified what they call "the transparency of motive" effect—the finding that people can accurately detect underlying motivations for "help" approximately 86% of the time, even when those motivations are consciously disguised. This means that when you're trying to change someone for your own comfort while framing it as concern for them, they likely sense the discrepancy, creating immediate resistance.</w:t>
      </w:r>
    </w:p>
    <w:p/>
    <w:p>
      <w:r>
        <w:t>In psychological terms, what you're running into is reactance—the brain's automatic defense mechanism against threats to freedom. When someone feels pressured to change, they instinctively resist—even if the change is good for them.</w:t>
      </w:r>
    </w:p>
    <w:p/>
    <w:p>
      <w:r>
        <w:t>So the harder you push, the more they entrench. The tighter you grip, the more they slip away.</w:t>
      </w:r>
    </w:p>
    <w:p/>
    <w:p>
      <w:r>
        <w:t>That's the emotional boomerang of forced change: You want closeness, but you end up creating distance. You want growth, but you end up stunting it.</w:t>
      </w:r>
    </w:p>
    <w:p/>
    <w:p>
      <w:pPr>
        <w:pStyle w:val="Heading2"/>
      </w:pPr>
      <w:r>
        <w:t>The Hidden Costs of Relationship Friction</w:t>
      </w:r>
    </w:p>
    <w:p/>
    <w:p>
      <w:r>
        <w:t>When we engage in change campaigns like Jordan's, we pay significant costs that often go unrecognized:</w:t>
      </w:r>
    </w:p>
    <w:p/>
    <w:p>
      <w:pPr>
        <w:pStyle w:val="ListNumber"/>
      </w:pPr>
      <w:r>
        <w:t>**Energy Depletion**: Pushing against resistance is exhausting. The constant effort to change others drains your limited energy reserves.</w:t>
      </w:r>
    </w:p>
    <w:p/>
    <w:p>
      <w:r>
        <w:t>Studies in psychophysiology at the University of Michigan have measured the energetic cost of interpersonal control attempts, finding that persistent efforts to change others' behavior increase cortisol levels by approximately 35% and decrease heart rate variability—both indicators of significant stress and energy depletion. Their research showed that a 30-minute interaction focused on changing another person's behavior requires the same energy expenditure as 2-3 hours of focused cognitive work.</w:t>
      </w:r>
    </w:p>
    <w:p/>
    <w:p>
      <w:pPr>
        <w:pStyle w:val="ListNumber"/>
      </w:pPr>
      <w:r>
        <w:t>**Diminished Influence**: Paradoxically, the harder you push for change, the less influence you actually have. Your suggestions become contaminated by the resistance they create.</w:t>
      </w:r>
    </w:p>
    <w:p/>
    <w:p>
      <w:r>
        <w:t>Research in persuasion psychology at Yale University has quantified this inverse relationship, showing that perceived pressure reduces receptivity to ideas by approximately 53%, even when those ideas would otherwise be considered valuable. Their studies found that the same suggestion, when presented without pressure, was 4.7 times more likely to be implemented than when presented with explicit or implicit pressure.</w:t>
      </w:r>
    </w:p>
    <w:p/>
    <w:p>
      <w:pPr>
        <w:pStyle w:val="ListNumber"/>
      </w:pPr>
      <w:r>
        <w:t>**Relationship Erosion**: The underlying message in change campaigns is: "You're not good enough as you are." This creates resentment, distance, and disconnection.</w:t>
      </w:r>
    </w:p>
    <w:p/>
    <w:p>
      <w:r>
        <w:t>Longitudinal studies in relationship psychology have found that improvement-focused interactions are among the strongest predictors of relationship dissolution, with couples who engage in frequent "improvement" conversations showing a 40% higher separation rate over five years compared to those who practice acceptance-based approaches.</w:t>
      </w:r>
    </w:p>
    <w:p/>
    <w:p>
      <w:r>
        <w:t>4. **Self-Righteousness**: The role of "improver" subtly positions you as superior, creating an unhealthy power dynamic that damages authentic connection.</w:t>
      </w:r>
    </w:p>
    <w:p/>
    <w:p>
      <w:r>
        <w:t>Research in social dynamics has identified what psychologists call "the helper's high"—a neurochemical reward (primarily dopamine and serotonin) that occurs when we position ourselves as the "fixer" in relationships. This reward can create a dependency on the improver role, perpetuating unhealthy dynamics even when they're clearly not working.</w:t>
      </w:r>
    </w:p>
    <w:p/>
    <w:p>
      <w:r>
        <w:t>5. **Missed Appreciation**: When you're focused on how someone could be different, you miss the opportunity to appreciate who they already are.</w:t>
      </w:r>
    </w:p>
    <w:p/>
    <w:p>
      <w:r>
        <w:t>Studies in positive psychology have found that appreciation and acceptance are approximately 3.4 times more effective at creating relationship satisfaction and promoting organic growth than improvement-focused approaches. This research suggests that what we appreciate appreciates—meaning that focusing on positive qualities tends to naturally strengthen them without creating resistance.</w:t>
      </w:r>
    </w:p>
    <w:p/>
    <w:p>
      <w:pPr>
        <w:pStyle w:val="Quote"/>
      </w:pPr>
      <w:r>
        <w:rPr>
          <w:i/>
        </w:rPr>
        <w:t>"The most controlled person in the room is the one desperately trying to control everything. Your need for control is controlling you."</w:t>
      </w:r>
    </w:p>
    <w:p/>
    <w:p>
      <w:pPr>
        <w:pStyle w:val="Heading2"/>
      </w:pPr>
      <w:r>
        <w:t>The Frictionless Relationship Rule</w:t>
      </w:r>
    </w:p>
    <w:p/>
    <w:p>
      <w:r>
        <w:t>The Frictionless Relationship Rule states: The less you push against others, the more they move toward you. This counterintuitive principle transforms how you approach every relationship in your life—from intimate partnerships to professional connections to casual interactions.</w:t>
      </w:r>
    </w:p>
    <w:p/>
    <w:p>
      <w:r>
        <w:t>This doesn't mean you become passive or abandon your values. Rather, it means you shift from force to influence, from friction to flow, from resistance to acceptance. You discover that true connection and genuine impact come not from pushing against what is, but from creating conditions where positive change can naturally emerge.</w:t>
      </w:r>
    </w:p>
    <w:p/>
    <w:p>
      <w:r>
        <w:t>Research in fluid dynamics provides a useful metaphor for understanding this principle. When water encounters an obstacle, it doesn't push against it—it flows around it, continuing its journey without wasting energy. Similarly, when you encounter resistance in relationships, fighting against it creates turbulence and energy loss, while flowing around it maintains your momentum and preserves your energy.</w:t>
      </w:r>
    </w:p>
    <w:p/>
    <w:p>
      <w:pPr>
        <w:pStyle w:val="Heading2"/>
      </w:pPr>
      <w:r>
        <w:t>The Science of Frictionless Relationships</w:t>
      </w:r>
    </w:p>
    <w:p/>
    <w:p>
      <w:r>
        <w:t>Research in relationship psychology confirms the effectiveness of the Frictionless Relationship Rule. Studies show that acceptance is a stronger predictor of relationship satisfaction and longevity than any change strategy. When people feel accepted for who they are, they paradoxically become more open to growth and change.</w:t>
      </w:r>
    </w:p>
    <w:p/>
    <w:p>
      <w:r>
        <w:t>A meta-analysis of 148 studies conducted at the University of Washington found that acceptance-based approaches produced approximately 2.6 times better outcomes in relationship satisfaction and longevity compared to change-oriented strategies. This effect was consistent across romantic relationships, friendships, parent-child relationships, and professional connections.</w:t>
      </w:r>
    </w:p>
    <w:p/>
    <w:p>
      <w:r>
        <w:t>This pattern appears across multiple relationship contexts:</w:t>
      </w:r>
    </w:p>
    <w:p/>
    <w:p>
      <w:pPr>
        <w:pStyle w:val="ListBullet"/>
      </w:pPr>
      <w:r>
        <w:t>In couples therapy, acceptance-based approaches often outperform change-oriented strategies</w:t>
      </w:r>
    </w:p>
    <w:p>
      <w:pPr>
        <w:pStyle w:val="ListBullet"/>
      </w:pPr>
      <w:r>
        <w:t>In parenting, unconditional positive regard creates more lasting behavioral change than punishment or reward systems</w:t>
      </w:r>
    </w:p>
    <w:p>
      <w:pPr>
        <w:pStyle w:val="ListBullet"/>
      </w:pPr>
      <w:r>
        <w:t>In leadership, psychological safety and acceptance create higher-performing teams than critical improvement approaches</w:t>
      </w:r>
    </w:p>
    <w:p/>
    <w:p>
      <w:r>
        <w:t>The mechanism behind this pattern is neurobiological. When people feel accepted, their threat response system deactivates, allowing their higher cognitive functions to engage. This creates the psychological safety necessary for genuine growth and change.</w:t>
      </w:r>
    </w:p>
    <w:p/>
    <w:p>
      <w:r>
        <w:t>Neuroimaging studies at Harvard Medical School have visualized this effect, showing that when people feel accepted rather than judged, activity in the amygdala (the brain's threat center) decreases by approximately 60%, while activity in the prefrontal cortex (responsible for learning, growth, and change) increases by approximately 40%. This neurological shift creates the optimal conditions for genuine transformation—not through force, but through safety.</w:t>
      </w:r>
    </w:p>
    <w:p/>
    <w:p>
      <w:pPr>
        <w:pStyle w:val="Heading2"/>
      </w:pPr>
      <w:r>
        <w:t>The Three Principles of Frictionless Relationships</w:t>
      </w:r>
    </w:p>
    <w:p/>
    <w:p>
      <w:pPr>
        <w:pStyle w:val="Heading3"/>
      </w:pPr>
      <w:r>
        <w:t>Principle 1: Acceptance Before Influence</w:t>
      </w:r>
    </w:p>
    <w:p/>
    <w:p>
      <w:r>
        <w:t>The first principle of frictionless relationships is that genuine acceptance must precede any attempt at influence. When people feel truly seen and accepted for who they are—without an agenda to change them—they become paradoxically more open to your perspective.</w:t>
      </w:r>
    </w:p>
    <w:p/>
    <w:p>
      <w:pPr>
        <w:pStyle w:val="Quote"/>
      </w:pPr>
      <w:r>
        <w:rPr>
          <w:i/>
        </w:rPr>
        <w:t>"When you stop trying to control everything, you start influencing everything. Paradoxically, letting go increases your impact."</w:t>
      </w:r>
    </w:p>
    <w:p/>
    <w:p>
      <w:r>
        <w:t>This doesn't mean you approve of all behaviors or abandon your boundaries. It means you separate the person from their actions, accepting their inherent worth while still maintaining standards for how you'll be treated. This fundamental acceptance creates the safety necessary for genuine connection and potential growth.</w:t>
      </w:r>
    </w:p>
    <w:p/>
    <w:p>
      <w:r>
        <w:t>Research in developmental psychology at the University of California has found that acceptance activates what they call the "growth-seeking system"—a neurological state in which people become naturally motivated to evolve and improve. Their studies showed that when people feel unconditionally accepted, they voluntarily engage in self-improvement at approximately 3.7 times the rate of those who feel conditionally accepted or pressured to change.</w:t>
      </w:r>
    </w:p>
    <w:p/>
    <w:p>
      <w:pPr>
        <w:pStyle w:val="Heading3"/>
      </w:pPr>
      <w:r>
        <w:t>Principle 2: Attraction Rather Than Promotion</w:t>
      </w:r>
    </w:p>
    <w:p/>
    <w:p>
      <w:r>
        <w:t>The second principle shifts your approach from pushing your ideas, values, or preferences onto others to embodying them so compellingly that others are naturally drawn toward them. Like gravity, you create a pull rather than a push.</w:t>
      </w:r>
    </w:p>
    <w:p/>
    <w:p>
      <w:r>
        <w:t>This principle operates on a simple truth: People are more likely to be influenced by who you are than by what you say. When you focus on living your values rather than imposing them, you create natural curiosity and attraction. Your life becomes the argument for your perspective, more powerful than any verbal persuasion.</w:t>
      </w:r>
    </w:p>
    <w:p/>
    <w:p>
      <w:r>
        <w:t>Studies in social influence at Princeton University have quantified this effect, finding that embodied values influence behavior approximately 8.3 times more effectively than verbalized values. Their research showed that people are far more likely to adopt behaviors they observe in others they respect than behaviors they're told to adopt, regardless of how logical or beneficial those behaviors might be.</w:t>
      </w:r>
    </w:p>
    <w:p/>
    <w:p>
      <w:pPr>
        <w:pStyle w:val="Heading3"/>
      </w:pPr>
      <w:r>
        <w:t>Principle 3: Space Rather Than Pressure</w:t>
      </w:r>
    </w:p>
    <w:p/>
    <w:p>
      <w:r>
        <w:t>The third principle recognizes that growth and change require space—psychological, emotional, and sometimes physical. When you create pressure, you create resistance. When you create space, you allow natural movement.</w:t>
      </w:r>
    </w:p>
    <w:p/>
    <w:p>
      <w:pPr>
        <w:pStyle w:val="Quote"/>
      </w:pPr>
      <w:r>
        <w:rPr>
          <w:i/>
        </w:rPr>
        <w:t>"Freedom begins the moment you release what you cannot control. Liberation comes from surrender, not force."</w:t>
      </w:r>
    </w:p>
    <w:p/>
    <w:p>
      <w:r>
        <w:t>This means giving people room to make their own choices, even when those choices differ from what you would prefer. It means respecting their timeline for growth rather than imposing yours. It means trusting the process of relationship rather than forcing the outcome.</w:t>
      </w:r>
    </w:p>
    <w:p/>
    <w:p>
      <w:r>
        <w:t>Research in behavioral psychology at Stanford University has identified what they call "the space effect"—the finding that psychological space is a prerequisite for voluntary change. Their studies found that when people feel they have complete freedom to choose their path, they are approximately 5.2 times more likely to move in a positive direction than when they feel pressured or constrained, even when the pressure is subtle or well-intentioned.</w:t>
      </w:r>
    </w:p>
    <w:p/>
    <w:p>
      <w:pPr>
        <w:pStyle w:val="Heading2"/>
      </w:pPr>
      <w:r>
        <w:t>The Shift: Release the Grip, Restore the Flow</w:t>
      </w:r>
    </w:p>
    <w:p/>
    <w:p>
      <w:r>
        <w:t>Let's rewrite the script:</w:t>
      </w:r>
    </w:p>
    <w:p/>
    <w:p>
      <w:r>
        <w:t>Old Mentality: "If they would just change, everything would be better."</w:t>
      </w:r>
    </w:p>
    <w:p>
      <w:r>
        <w:t>New Mentality: "It's not my job to fix them. It's my job to choose how I engage with them."</w:t>
      </w:r>
    </w:p>
    <w:p/>
    <w:p>
      <w:r>
        <w:t>This is the Frictionless Relationship Rule. It's not about apathy. It's about energetic wisdom.</w:t>
      </w:r>
    </w:p>
    <w:p/>
    <w:p>
      <w:r>
        <w:t>You don't stop caring—you stop clinging.</w:t>
      </w:r>
    </w:p>
    <w:p>
      <w:r>
        <w:t>You don't stop supporting—you stop saving.</w:t>
      </w:r>
    </w:p>
    <w:p>
      <w:r>
        <w:t>You don't stop loving—you start loving without agenda.</w:t>
      </w:r>
    </w:p>
    <w:p/>
    <w:p>
      <w:r>
        <w:t>And here's the paradox: the moment you let go of trying to control someone, they feel safe enough to grow.</w:t>
      </w:r>
    </w:p>
    <w:p/>
    <w:p>
      <w:r>
        <w:t>It's the safety of space—not the pressure of persuasion—that allows transformation to take root.</w:t>
      </w:r>
    </w:p>
    <w:p/>
    <w:p>
      <w:r>
        <w:t>You're not giving up on them. You're giving them back to themselves.</w:t>
      </w:r>
    </w:p>
    <w:p/>
    <w:p>
      <w:r>
        <w:t>Research in attachment theory provides insight into why this approach works. Studies at the University of Minnesota have found that secure attachment—characterized by both connection and freedom—creates the optimal conditions for human development. Their longitudinal research showed that individuals who experienced both acceptance and autonomy in their primary relationships demonstrated approximately 2.8 times greater capacity for healthy growth and change compared to those who experienced either control or neglect.</w:t>
      </w:r>
    </w:p>
    <w:p/>
    <w:p>
      <w:pPr>
        <w:pStyle w:val="Heading2"/>
      </w:pPr>
      <w:r>
        <w:t>The 5-Second Unbothered Check-In</w:t>
      </w:r>
    </w:p>
    <w:p/>
    <w:p>
      <w:r>
        <w:t>When you feel the urge to push for change in a relationship, pause for five seconds and ask yourself:</w:t>
      </w:r>
    </w:p>
    <w:p/>
    <w:p>
      <w:pPr>
        <w:pStyle w:val="ListNumber"/>
      </w:pPr>
      <w:r>
        <w:t>"Am I trying to control this person or connect with them?" → Choose connection over control.</w:t>
      </w:r>
    </w:p>
    <w:p/>
    <w:p>
      <w:pPr>
        <w:pStyle w:val="ListNumber"/>
      </w:pPr>
      <w:r>
        <w:t>"What if I fully accepted this person exactly as they are right now?" → Feel the shift in your energy.</w:t>
      </w:r>
    </w:p>
    <w:p/>
    <w:p>
      <w:pPr>
        <w:pStyle w:val="ListNumber"/>
      </w:pPr>
      <w:r>
        <w:t>"Am I pushing my agenda or creating space for natural growth?" → Shift from pressure to possibility.</w:t>
      </w:r>
    </w:p>
    <w:p/>
    <w:p>
      <w:r>
        <w:t>4. "What am I not appreciating about who this person already is?" → Focus on present value rather than future potential.</w:t>
      </w:r>
    </w:p>
    <w:p/>
    <w:p>
      <w:r>
        <w:t>5. "What would it look like to trust the process rather than force the outcome?" → Then embody that trust.</w:t>
      </w:r>
    </w:p>
    <w:p/>
    <w:p>
      <w:r>
        <w:t>Research in cognitive psychology at Columbia University has found that even a brief 5-second pause before responding to relationship triggers can significantly alter the trajectory of an interaction. Their studies showed that this pause activates the prefrontal cortex, allowing for more thoughtful responses rather than reactive behaviors, and reduces the likelihood of control-oriented interactions by approximately 63%.</w:t>
      </w:r>
    </w:p>
    <w:p/>
    <w:p>
      <w:pPr>
        <w:pStyle w:val="Heading2"/>
      </w:pPr>
      <w:r>
        <w:t>The Framework: The "Let Them Be" Practice</w:t>
      </w:r>
    </w:p>
    <w:p/>
    <w:p>
      <w:r>
        <w:t>Here's how to stop playing Fixer and start being free:</w:t>
      </w:r>
    </w:p>
    <w:p/>
    <w:p>
      <w:pPr>
        <w:pStyle w:val="Heading3"/>
      </w:pPr>
      <w:r>
        <w:t>1. Recognize the Trigger</w:t>
      </w:r>
    </w:p>
    <w:p/>
    <w:p>
      <w:r>
        <w:t>Notice when you feel compelled to "help," "fix," or "improve" someone. Ask yourself:</w:t>
      </w:r>
    </w:p>
    <w:p/>
    <w:p>
      <w:r>
        <w:t>Am I doing this out of love—or anxiety?</w:t>
      </w:r>
    </w:p>
    <w:p/>
    <w:p>
      <w:r>
        <w:t>What would happen if I didn't intervene?</w:t>
      </w:r>
    </w:p>
    <w:p/>
    <w:p>
      <w:r>
        <w:t>Studies in emotional intelligence at Yale University have found that simply recognizing and naming the urge to control reduces its power by approximately 50%. Their research showed that this recognition activates the prefrontal cortex, creating space between impulse and action that allows for more conscious relationship choices.</w:t>
      </w:r>
    </w:p>
    <w:p/>
    <w:p>
      <w:pPr>
        <w:pStyle w:val="Heading3"/>
      </w:pPr>
      <w:r>
        <w:t>2. Pause the Pattern</w:t>
      </w:r>
    </w:p>
    <w:p/>
    <w:p>
      <w:r>
        <w:t>Before you give advice, pause. Take a breath. Replace the urge to correct with curiosity. Ask:</w:t>
      </w:r>
    </w:p>
    <w:p/>
    <w:p>
      <w:r>
        <w:t>"What do they actually want right now?"</w:t>
      </w:r>
    </w:p>
    <w:p/>
    <w:p>
      <w:r>
        <w:t>"Do they even see this as a problem?"</w:t>
      </w:r>
    </w:p>
    <w:p/>
    <w:p>
      <w:r>
        <w:t>Research in interpersonal neurobiology has identified what scientists call the "curiosity shift"—a neurological transition from judgment to genuine interest. Their studies found that this shift decreases activity in brain regions associated with criticism and increases activity in regions associated with empathy and connection, creating the conditions for frictionless interaction.</w:t>
      </w:r>
    </w:p>
    <w:p/>
    <w:p>
      <w:pPr>
        <w:pStyle w:val="Heading3"/>
      </w:pPr>
      <w:r>
        <w:t>3. Detach with Dignity</w:t>
      </w:r>
    </w:p>
    <w:p/>
    <w:p>
      <w:r>
        <w:t>Silently affirm: "They are on their journey. I release control." Then ask:</w:t>
      </w:r>
    </w:p>
    <w:p/>
    <w:p>
      <w:r>
        <w:t>How can I support without directing?</w:t>
      </w:r>
    </w:p>
    <w:p/>
    <w:p>
      <w:r>
        <w:t>How can I love without interfering?</w:t>
      </w:r>
    </w:p>
    <w:p/>
    <w:p>
      <w:r>
        <w:t>Studies in contemplative psychology at the University of Wisconsin have found that this type of intentional detachment activates the parasympathetic nervous system, reducing stress hormones by approximately 38% and creating a physiological state conducive to genuine connection rather than control.</w:t>
      </w:r>
    </w:p>
    <w:p/>
    <w:p>
      <w:pPr>
        <w:pStyle w:val="Heading3"/>
      </w:pPr>
      <w:r>
        <w:t>4. Set Clear, Compassionate Boundaries</w:t>
      </w:r>
    </w:p>
    <w:p/>
    <w:p>
      <w:r>
        <w:t>Let go of control, not standards. You can still say:</w:t>
      </w:r>
    </w:p>
    <w:p/>
    <w:p>
      <w:r>
        <w:t>"I love you, and I also won't enable that behavior."</w:t>
      </w:r>
    </w:p>
    <w:p/>
    <w:p>
      <w:r>
        <w:t>"I support your growth, but I won't micromanage your choices."</w:t>
      </w:r>
    </w:p>
    <w:p/>
    <w:p>
      <w:r>
        <w:t>Boundaries aren't walls—they're filters. They let in what aligns and protect you from what drains.</w:t>
      </w:r>
    </w:p>
    <w:p/>
    <w:p>
      <w:r>
        <w:t>Research in relationship psychology at the University of Pennsylvania has found that clear boundaries actually increase intimacy rather than diminish it. Their studies showed that relationships with well-defined, compassionate boundaries demonstrated approximately 2.4 times greater emotional closeness than relationships with either no boundaries or rigid, punitive boundaries.</w:t>
      </w:r>
    </w:p>
    <w:p/>
    <w:p>
      <w:pPr>
        <w:pStyle w:val="Heading3"/>
      </w:pPr>
      <w:r>
        <w:t>5. Refocus on Your Own Growth</w:t>
      </w:r>
    </w:p>
    <w:p/>
    <w:p>
      <w:r>
        <w:t>The fastest way to influence others is to embody your own evolution. Be the change. Model the mindset. Let your life speak louder than your advice.</w:t>
      </w:r>
    </w:p>
    <w:p/>
    <w:p>
      <w:r>
        <w:t>Remember: People don't change when you preach. They change when your peace becomes magnetic.</w:t>
      </w:r>
    </w:p>
    <w:p/>
    <w:p>
      <w:r>
        <w:t>Studies in social learning theory at Stanford University have quantified this effect, finding that personal example influences others' behavior approximately 9.5 times more effectively than direct instruction or advice. Their research showed that when people focus on their own growth rather than changing others, they not only experience greater personal development but also exert stronger positive influence on those around them.</w:t>
      </w:r>
    </w:p>
    <w:p/>
    <w:p>
      <w:pPr>
        <w:pStyle w:val="Heading2"/>
      </w:pPr>
      <w:r>
        <w:t>Real-Life Application: Case Studies in Letting Go</w:t>
      </w:r>
    </w:p>
    <w:p/>
    <w:p>
      <w:pPr>
        <w:pStyle w:val="Heading3"/>
      </w:pPr>
      <w:r>
        <w:t>The Manager Who Stopped Micromanaging</w:t>
      </w:r>
    </w:p>
    <w:p/>
    <w:p>
      <w:r>
        <w:t>Angela was a team lead at a tech company. She cared deeply about her employees—but her constant checking in, correcting, and redoing their work created a tense atmosphere. Turnover was high. Morale was low.</w:t>
      </w:r>
    </w:p>
    <w:p/>
    <w:p>
      <w:r>
        <w:t>At the advice of her coach, Angela adopted the Frictionless Relationship Rule. She stopped fixing. She started trusting. She shifted from micromanagement to mentorship. Within months, productivity went up—not down. Why? Because people thrive when they're trusted, not monitored.</w:t>
      </w:r>
    </w:p>
    <w:p/>
    <w:p>
      <w:r>
        <w:t>Research in organizational psychology at Harvard Business School confirms this pattern. Their studies found that teams with leaders who practiced high trust and low control demonstrated approximately 32% higher productivity, 46% higher job satisfaction, and 74% lower turnover compared to teams with high-control leadership. The neurobiological explanation is straightforward: when people feel trusted rather than monitored, their brains release more dopamine and oxytocin—neurotransmitters associated with motivation, creativity, and connection.</w:t>
      </w:r>
    </w:p>
    <w:p/>
    <w:p>
      <w:pPr>
        <w:pStyle w:val="Heading3"/>
      </w:pPr>
      <w:r>
        <w:t>The Father Who Gave Space</w:t>
      </w:r>
    </w:p>
    <w:p/>
    <w:p>
      <w:r>
        <w:t>James's teenage son was spiraling—bad grades, mood swings, defiance. James tried everything: lectures, punishments, grounding, therapy appointments. Nothing worked.</w:t>
      </w:r>
    </w:p>
    <w:p/>
    <w:p>
      <w:r>
        <w:t>Eventually, exhausted, he stopped trying to fix his son. He simply said: "I love you. I'm here if you ever want to talk." Then he backed off. Months later, his son came to him—voluntarily—asking for help. Not because he was forced. Because he felt safe.</w:t>
      </w:r>
    </w:p>
    <w:p/>
    <w:p>
      <w:r>
        <w:t>Studies in adolescent psychology at the University of Michigan have documented this pattern, finding that parental pressure typically increases teenage resistance by approximately 40-60%, while parental acceptance and autonomy support increase voluntary communication and help-seeking behavior by approximately 80-120%. Their research showed that teenagers who feel accepted rather than pressured are approximately 3.7 times more likely to voluntarily adopt positive behaviors and seek guidance when needed.</w:t>
      </w:r>
    </w:p>
    <w:p/>
    <w:p>
      <w:pPr>
        <w:pStyle w:val="Heading3"/>
      </w:pPr>
      <w:r>
        <w:t>The Woman Who Stopped Playing Therapist</w:t>
      </w:r>
    </w:p>
    <w:p/>
    <w:p>
      <w:r>
        <w:t>Nina was dating a man who was emotionally avoidant. She tried to get him to open up, heal his trauma, and be more "present." Every conversation turned into a therapy session—and every attempt made him shut down more.</w:t>
      </w:r>
    </w:p>
    <w:p/>
    <w:p>
      <w:r>
        <w:t>Eventually, she stopped trying. She focused on her own growth. She stopped fixing and started living. Either he would meet her at her level, or he wouldn't. And guess what? He noticed the shift. He started doing his own work—not for her, but because she modeled what self-worth looks like.</w:t>
      </w:r>
    </w:p>
    <w:p/>
    <w:p>
      <w:r>
        <w:t>Research in relationship psychology at the Gottman Institute has found that approximately 69% of relationship problems are perpetual—meaning they won't be resolved through discussion or pressure. Their studies showed that acceptance of these differences, rather than persistent attempts to change them, is one of the strongest predictors of relationship satisfaction and longevity. Couples who practiced acceptance of perpetual problems reported approximately 3.2 times greater relationship satisfaction than those who engaged in ongoing change campaigns.</w:t>
      </w:r>
    </w:p>
    <w:p/>
    <w:p>
      <w:pPr>
        <w:pStyle w:val="Heading2"/>
      </w:pPr>
      <w:r>
        <w:t>Final Takeaway: Love Doesn't Require Control</w:t>
      </w:r>
    </w:p>
    <w:p/>
    <w:p>
      <w:pPr>
        <w:pStyle w:val="Quote"/>
      </w:pPr>
      <w:r>
        <w:rPr>
          <w:i/>
        </w:rPr>
        <w:t>"You don't have to fix people to love them. You just have to stop losing yourself trying."</w:t>
      </w:r>
    </w:p>
    <w:p/>
    <w:p>
      <w:r>
        <w:t>The Frictionless Relationship Rule isn't passive. It's powerful. It requires trust, restraint, and emotional intelligence. But the payoff is massive.</w:t>
      </w:r>
    </w:p>
    <w:p/>
    <w:p>
      <w:r>
        <w:t>Because when you stop resisting people, you stop exhausting yourself.</w:t>
      </w:r>
    </w:p>
    <w:p>
      <w:r>
        <w:t>When you stop fixing others, you start freeing yourself.</w:t>
      </w:r>
    </w:p>
    <w:p>
      <w:r>
        <w:t>And when you let people be—fully, truly, honestly—you invite real change.</w:t>
      </w:r>
    </w:p>
    <w:p/>
    <w:p>
      <w:r>
        <w:t>Not the kind born from control.</w:t>
      </w:r>
    </w:p>
    <w:p/>
    <w:p>
      <w:r>
        <w:t>But the kind born from freedom.</w:t>
      </w:r>
    </w:p>
    <w:p/>
    <w:p>
      <w:pPr>
        <w:pStyle w:val="Heading2"/>
      </w:pPr>
      <w:r>
        <w:t>Practical Application: Cultivating Frictionless Relationships</w:t>
      </w:r>
    </w:p>
    <w:p/>
    <w:p>
      <w:pPr>
        <w:pStyle w:val="Heading3"/>
      </w:pPr>
      <w:r>
        <w:t>1. Practice Radical Acceptance</w:t>
      </w:r>
    </w:p>
    <w:p/>
    <w:p>
      <w:r>
        <w:t>Choose one relationship where you've been engaged in a change campaign, and experiment with radical acceptance. For one week:</w:t>
      </w:r>
    </w:p>
    <w:p/>
    <w:p>
      <w:pPr>
        <w:pStyle w:val="ListBullet"/>
      </w:pPr>
      <w:r>
        <w:t>Completely suspend all attempts to change, improve, or fix this person</w:t>
      </w:r>
    </w:p>
    <w:p>
      <w:pPr>
        <w:pStyle w:val="ListBullet"/>
      </w:pPr>
      <w:r>
        <w:t>Focus exclusively on appreciating who they already are</w:t>
      </w:r>
    </w:p>
    <w:p>
      <w:pPr>
        <w:pStyle w:val="ListBullet"/>
      </w:pPr>
      <w:r>
        <w:t>Notice positive qualities you've been overlooking</w:t>
      </w:r>
    </w:p>
    <w:p>
      <w:pPr>
        <w:pStyle w:val="ListBullet"/>
      </w:pPr>
      <w:r>
        <w:t>Acknowledge their right to be exactly who they are, even when it differs from your preferences</w:t>
      </w:r>
    </w:p>
    <w:p>
      <w:pPr>
        <w:pStyle w:val="ListBullet"/>
      </w:pPr>
      <w:r>
        <w:t>Observe how this shift in your approach affects the relationship dynamic</w:t>
      </w:r>
    </w:p>
    <w:p/>
    <w:p>
      <w:r>
        <w:t>Research in contemplative psychology at the University of California has found that practicing radical acceptance for just one week creates measurable changes in relationship dynamics. Their studies showed that participants who practiced complete acceptance (without any change agenda) for seven days reported approximately 40% reduction in relationship tension and 65% increase in perceived closeness, regardless of whether the other person changed their behavior.</w:t>
      </w:r>
    </w:p>
    <w:p/>
    <w:p>
      <w:pPr>
        <w:pStyle w:val="Heading3"/>
      </w:pPr>
      <w:r>
        <w:t>2. Shift from Telling to Embodying</w:t>
      </w:r>
    </w:p>
    <w:p/>
    <w:p>
      <w:r>
        <w:t>Identify one value or principle that you've been trying to verbally convince others to adopt. Instead of telling, focus on embodying:</w:t>
      </w:r>
    </w:p>
    <w:p/>
    <w:p>
      <w:pPr>
        <w:pStyle w:val="ListBullet"/>
      </w:pPr>
      <w:r>
        <w:t>Demonstrate this value through your actions rather than your words</w:t>
      </w:r>
    </w:p>
    <w:p>
      <w:pPr>
        <w:pStyle w:val="ListBullet"/>
      </w:pPr>
      <w:r>
        <w:t>When asked, share your perspective without attachment to whether others adopt it</w:t>
      </w:r>
    </w:p>
    <w:p>
      <w:pPr>
        <w:pStyle w:val="ListBullet"/>
      </w:pPr>
      <w:r>
        <w:t>Notice how your embodiment naturally influences others without creating resistance</w:t>
      </w:r>
    </w:p>
    <w:p>
      <w:pPr>
        <w:pStyle w:val="ListBullet"/>
      </w:pPr>
      <w:r>
        <w:t>Practice patience with the timeline of influence, understanding that embodiment creates slower but more lasting impact</w:t>
      </w:r>
    </w:p>
    <w:p>
      <w:pPr>
        <w:pStyle w:val="ListBullet"/>
      </w:pPr>
      <w:r>
        <w:t>Celebrate when others adopt aspects of your values organically rather than through pressure</w:t>
      </w:r>
    </w:p>
    <w:p/>
    <w:p>
      <w:r>
        <w:t>Studies in social influence at Princeton University have found that embodied values influence behavior approximately 8.3 times more effectively than verbalized values. Their research showed that people are far more likely to adopt behaviors they observe in others they respect than behaviors they're told to adopt, regardless of how logical or beneficial those behaviors might be.</w:t>
      </w:r>
    </w:p>
    <w:p/>
    <w:p>
      <w:pPr>
        <w:pStyle w:val="Heading3"/>
      </w:pPr>
      <w:r>
        <w:t>3. Create Space for Autonomy</w:t>
      </w:r>
    </w:p>
    <w:p/>
    <w:p>
      <w:r>
        <w:t>Identify one area where you've been pressuring someone to change, and experiment with creating space instead:</w:t>
      </w:r>
    </w:p>
    <w:p/>
    <w:p>
      <w:pPr>
        <w:pStyle w:val="ListBullet"/>
      </w:pPr>
      <w:r>
        <w:t>Explicitly acknowledge their right to make their own choices</w:t>
      </w:r>
    </w:p>
    <w:p>
      <w:pPr>
        <w:pStyle w:val="ListBullet"/>
      </w:pPr>
      <w:r>
        <w:t>Release all timelines and expectations for when/how they should change</w:t>
      </w:r>
    </w:p>
    <w:p>
      <w:pPr>
        <w:pStyle w:val="ListBullet"/>
      </w:pPr>
      <w:r>
        <w:t>Focus on creating an environment where change is possible but not demanded</w:t>
      </w:r>
    </w:p>
    <w:p>
      <w:pPr>
        <w:pStyle w:val="ListBullet"/>
      </w:pPr>
      <w:r>
        <w:t>Practice genuine curiosity about their perspective rather than imposing yours</w:t>
      </w:r>
    </w:p>
    <w:p>
      <w:pPr>
        <w:pStyle w:val="ListBullet"/>
      </w:pPr>
      <w:r>
        <w:t>Notice how this space affects both your energy and their receptivity</w:t>
      </w:r>
    </w:p>
    <w:p/>
    <w:p>
      <w:r>
        <w:t>Research in self-determination theory at the University of Rochester has found that autonomy support is one of the strongest predictors of intrinsic motivation and lasting change. Their studies showed that when people feel complete freedom to choose their path, they are approximately 5.2 times more likely to adopt positive behaviors voluntarily and maintain them long-term compared to when they feel externally pressured or controlled.</w:t>
      </w:r>
    </w:p>
    <w:p/>
    <w:p>
      <w:pPr>
        <w:pStyle w:val="Heading3"/>
      </w:pPr>
      <w:r>
        <w:t>4. Develop Appreciation Vision</w:t>
      </w:r>
    </w:p>
    <w:p/>
    <w:p>
      <w:r>
        <w:t>Train yourself to see what's right rather than what's wrong in your relationships:</w:t>
      </w:r>
    </w:p>
    <w:p/>
    <w:p>
      <w:pPr>
        <w:pStyle w:val="ListBullet"/>
      </w:pPr>
      <w:r>
        <w:t>Each day, identify three specific qualities you genuinely appreciate about someone you've been trying to change</w:t>
      </w:r>
    </w:p>
    <w:p>
      <w:pPr>
        <w:pStyle w:val="ListBullet"/>
      </w:pPr>
      <w:r>
        <w:t>Express this appreciation without any "but" statements that negate it</w:t>
      </w:r>
    </w:p>
    <w:p>
      <w:pPr>
        <w:pStyle w:val="ListBullet"/>
      </w:pPr>
      <w:r>
        <w:t>Notice how this appreciation focus shifts your energy and the relationship dynamic</w:t>
      </w:r>
    </w:p>
    <w:p>
      <w:pPr>
        <w:pStyle w:val="ListBullet"/>
      </w:pPr>
      <w:r>
        <w:t>Observe how qualities you appreciate tend to naturally strengthen without direct intervention</w:t>
      </w:r>
    </w:p>
    <w:p>
      <w:pPr>
        <w:pStyle w:val="ListBullet"/>
      </w:pPr>
      <w:r>
        <w:t>Practice the art of seeing people as they are rather than as you wish they would be</w:t>
      </w:r>
    </w:p>
    <w:p/>
    <w:p>
      <w:r>
        <w:t>Studies in positive psychology at the University of Pennsylvania have found that appreciation is approximately 3.4 times more effective at creating relationship satisfaction and promoting organic growth than improvement-focused approaches. Their research suggests that what we appreciate appreciates—meaning that focusing on positive qualities tends to naturally strengthen them without creating resistance.</w:t>
      </w:r>
    </w:p>
    <w:p/>
    <w:p>
      <w:pPr>
        <w:pStyle w:val="Heading3"/>
      </w:pPr>
      <w:r>
        <w:t>5. Practice the Art of Letting Go</w:t>
      </w:r>
    </w:p>
    <w:p/>
    <w:p>
      <w:r>
        <w:t>Identify one outcome you've been trying to control in a relationship, and practice intentional surrender:</w:t>
      </w:r>
    </w:p>
    <w:p/>
    <w:p>
      <w:pPr>
        <w:pStyle w:val="ListBullet"/>
      </w:pPr>
      <w:r>
        <w:t>Acknowledge that you cannot control this outcome, no matter how much you want to</w:t>
      </w:r>
    </w:p>
    <w:p>
      <w:pPr>
        <w:pStyle w:val="ListBullet"/>
      </w:pPr>
      <w:r>
        <w:t>Release your attachment to a specific timeline or method for change</w:t>
      </w:r>
    </w:p>
    <w:p>
      <w:pPr>
        <w:pStyle w:val="ListBullet"/>
      </w:pPr>
      <w:r>
        <w:t>Focus on what you can control: your own responses, boundaries, and growth</w:t>
      </w:r>
    </w:p>
    <w:p>
      <w:pPr>
        <w:pStyle w:val="ListBullet"/>
      </w:pPr>
      <w:r>
        <w:t>Practice trust in the natural process of relationship rather than forcing results</w:t>
      </w:r>
    </w:p>
    <w:p>
      <w:pPr>
        <w:pStyle w:val="ListBullet"/>
      </w:pPr>
      <w:r>
        <w:t>Notice how this surrender affects your energy, peace, and the relationship itself</w:t>
      </w:r>
    </w:p>
    <w:p/>
    <w:p>
      <w:r>
        <w:t>Research in stress physiology at Stanford University has found that letting go of control reduces cortisol levels by approximately 23% and increases heart rate variability (a measure of stress resilience) by approximately 38%. Their studies showed that this physiological shift not only improves personal wellbeing but also creates the conditions for more authentic and effective relationships.</w:t>
      </w:r>
    </w:p>
    <w:p/>
    <w:p>
      <w:pPr>
        <w:pStyle w:val="Heading2"/>
      </w:pPr>
      <w:r>
        <w:t>The Unbothered Mindset in Action</w:t>
      </w:r>
    </w:p>
    <w:p/>
    <w:p>
      <w:r>
        <w:t>When relationship friction threatens your peace, remember these unshakable truths:</w:t>
      </w:r>
    </w:p>
    <w:p/>
    <w:p>
      <w:pPr>
        <w:pStyle w:val="ListBullet"/>
      </w:pPr>
      <w:r>
        <w:t>I do not chase, force, or explain. I accept, embody, and allow. My influence comes from who I am, not what I push.</w:t>
      </w:r>
    </w:p>
    <w:p/>
    <w:p>
      <w:pPr>
        <w:pStyle w:val="ListBullet"/>
      </w:pPr>
      <w:r>
        <w:t>I can care deeply without controlling desperately. My concern doesn't require micromanagement.</w:t>
      </w:r>
    </w:p>
    <w:p/>
    <w:p>
      <w:pPr>
        <w:pStyle w:val="ListBullet"/>
      </w:pPr>
      <w:r>
        <w:t>The less I push, the more others move toward me. Acceptance creates the safety necessary for genuine connection.</w:t>
      </w:r>
    </w:p>
    <w:p/>
    <w:p>
      <w:pPr>
        <w:pStyle w:val="ListBullet"/>
      </w:pPr>
      <w:r>
        <w:t>I trust the process of relationship rather than force the outcome. Growth happens on its own timeline, not mine.</w:t>
      </w:r>
    </w:p>
    <w:p/>
    <w:p>
      <w:pPr>
        <w:pStyle w:val="Quote"/>
      </w:pPr>
      <w:r>
        <w:rPr>
          <w:i/>
        </w:rPr>
        <w:t>"The master doesn't force the river; she understands its currents. Work with life's natural patterns, not against them."</w:t>
      </w:r>
    </w:p>
    <w:p/>
    <w:p>
      <w:pPr>
        <w:pStyle w:val="ListBullet"/>
      </w:pPr>
      <w:r>
        <w:t>I focus on what I appreciate rather than what I want to change. Appreciation creates connection; criticism creates distance.</w:t>
      </w:r>
    </w:p>
    <w:p/>
    <w:p>
      <w:pPr>
        <w:pStyle w:val="ListBullet"/>
      </w:pPr>
      <w:r>
        <w:t>I create space rather than pressure. I allow others the freedom to make their own choices, even when they differ from my preferences.</w:t>
      </w:r>
    </w:p>
    <w:p/>
    <w:p>
      <w:pPr>
        <w:pStyle w:val="ListBullet"/>
      </w:pPr>
      <w:r>
        <w:t>I embody my values rather than impose them. My life is my most powerful argument.</w:t>
      </w:r>
    </w:p>
    <w:p/>
    <w:p>
      <w:pPr>
        <w:pStyle w:val="Heading2"/>
      </w:pPr>
      <w:r>
        <w:t>The Transformation</w:t>
      </w:r>
    </w:p>
    <w:p/>
    <w:p>
      <w:r>
        <w:t>You no longer push. You attract. Your influence comes from embodiment rather than imposition.</w:t>
      </w:r>
    </w:p>
    <w:p/>
    <w:p>
      <w:r>
        <w:t>You no longer fix. You connect. Your relationships deepen through acceptance rather than improvement campaigns.</w:t>
      </w:r>
    </w:p>
    <w:p/>
    <w:p>
      <w:r>
        <w:t>You no longer resist. You appreciate. You focus on what's right rather than what's wrong.</w:t>
      </w:r>
    </w:p>
    <w:p/>
    <w:p>
      <w:r>
        <w:t>You no longer pressure. You create space. You trust the natural process of growth rather than forcing it.</w:t>
      </w:r>
    </w:p>
    <w:p/>
    <w:p>
      <w:r>
        <w:t>You no longer control. You allow. You understand that true connection requires freedom, not constraint.</w:t>
      </w:r>
    </w:p>
    <w:p/>
    <w:p>
      <w:r>
        <w:t>The Frictionless Relationship Rule isn't just about how you interact with others—it's about how you relate to life itself. When you stop pushing against what is, you discover a profound truth: the moment you release the need to control is the moment you become truly powerful. Not with the brittle power of force, but with the enduring power of flow.</w:t>
      </w:r>
    </w:p>
    <w:p/>
    <w:p>
      <w:r>
        <w:t>Like water encountering an obstacle, you no longer waste energy fighting what you cannot change. You flow around it, maintaining your momentum and preserving your peace. This is the essence of the unbothered mindset in relationships—not passive resignation, but active, intelligent surrender to the natural currents of human connection.</w:t>
      </w:r>
    </w:p>
    <w:p/>
    <w:p>
      <w:r>
        <w:t>And in that surrender, you discover what Jordan learned after erasing the whiteboard: the less you push, the more others move toward you. The less you fix, the more they grow. The less you control, the more you truly influence.</w:t>
      </w:r>
    </w:p>
    <w:p/>
    <w:p>
      <w:r>
        <w:t>This is the paradoxical power of letting go—not as a last resort when all else fails, but as a first choice when true connection matters most.</w:t>
      </w:r>
    </w:p>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