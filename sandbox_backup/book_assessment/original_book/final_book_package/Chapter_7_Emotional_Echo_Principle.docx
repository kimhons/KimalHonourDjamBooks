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7: THE EMOTIONAL ECHO PRINCIPLE</w:t>
      </w:r>
    </w:p>
    <w:p/>
    <w:p>
      <w:pPr>
        <w:pStyle w:val="Quote"/>
      </w:pPr>
      <w:r>
        <w:rPr>
          <w:i/>
        </w:rPr>
        <w:t>"What you allow continues."</w:t>
      </w:r>
    </w:p>
    <w:p/>
    <w:p>
      <w:pPr>
        <w:pStyle w:val="Heading2"/>
      </w:pPr>
      <w:r>
        <w:t>Opening Story: "The Pattern Repeater"</w:t>
      </w:r>
    </w:p>
    <w:p/>
    <w:p>
      <w:r>
        <w:t>Alex stared at the text message on his phone, a familiar heaviness settling in his chest. The words were different, but the sentiment was the same: another relationship ending with accusations of emotional unavailability, of keeping people at arm's length, of being present physically but absent emotionally.</w:t>
      </w:r>
    </w:p>
    <w:p/>
    <w:p>
      <w:pPr>
        <w:pStyle w:val="Quote"/>
      </w:pPr>
      <w:r>
        <w:rPr>
          <w:i/>
        </w:rPr>
        <w:t>"Your patterns will repeat until you face what you're avoiding. Awareness is the first step toward freedom."</w:t>
      </w:r>
    </w:p>
    <w:p/>
    <w:p>
      <w:r>
        <w:t>"I can't do this anymore, Alex. It's like trying to connect with someone behind a wall. I deserve more than half a relationship."</w:t>
      </w:r>
    </w:p>
    <w:p/>
    <w:p>
      <w:r>
        <w:t>He placed the phone face-down on the coffee table and gazed around his immaculate apartment. Everything was in its place—minimalist furniture arranged at perfect angles, books organized by color on the shelves, not a dish in the sink. His external world was a masterpiece of order and control. Yet his internal landscape was a recurring battlefield where the same emotional war played out with different people, but always the same result.</w:t>
      </w:r>
    </w:p>
    <w:p/>
    <w:p>
      <w:r>
        <w:t>This was the third relationship in four years to end almost identically. Before Mia, there had been Elise, who told him, "I feel like I know less about you now than when we met." And before Elise, there was Daniel, who said, "It's exhausting trying to guess what you're feeling all the time."</w:t>
      </w:r>
    </w:p>
    <w:p/>
    <w:p>
      <w:r>
        <w:t>Alex wasn't oblivious to the pattern. He was, after all, a data analyst by profession, trained to identify trends and correlations. In his work, he could spot a repeating sequence from miles away, predicting outcomes with remarkable accuracy. Yet in his personal life, he seemed trapped in an emotional loop he couldn't break, despite his growing awareness of it.</w:t>
      </w:r>
    </w:p>
    <w:p/>
    <w:p>
      <w:r>
        <w:t>"Maybe I'm just meant to be alone," he muttered, reaching for his laptop to lose himself in work. It was his familiar refuge—the place where patterns were logical, where emotional variables didn't complicate the equations, where he felt competent and in control.</w:t>
      </w:r>
    </w:p>
    <w:p/>
    <w:p>
      <w:pPr>
        <w:pStyle w:val="Quote"/>
      </w:pPr>
      <w:r>
        <w:rPr>
          <w:i/>
        </w:rPr>
        <w:t>"What you resist persists. What you embrace transforms."</w:t>
      </w:r>
    </w:p>
    <w:p/>
    <w:p>
      <w:r>
        <w:t>The following Tuesday, during his weekly lunch with his oldest friend, Tariq, Alex reluctantly mentioned the breakup.</w:t>
      </w:r>
    </w:p>
    <w:p/>
    <w:p>
      <w:r>
        <w:t>"I'm sorry to hear that," Tariq said, studying Alex's face. "Though I have to say, I'm not entirely surprised."</w:t>
      </w:r>
    </w:p>
    <w:p/>
    <w:p>
      <w:r>
        <w:t>Alex looked up sharply. "What's that supposed to mean?"</w:t>
      </w:r>
    </w:p>
    <w:p/>
    <w:p>
      <w:r>
        <w:t>Tariq hesitated, then spoke with the candor that came from twenty years of friendship. "Alex, I've watched you repeat this pattern since college. You let people get close to a point, then there's this invisible line they can't cross. When they try, you shut down or push them away, usually without even realizing you're doing it."</w:t>
      </w:r>
    </w:p>
    <w:p/>
    <w:p>
      <w:r>
        <w:t>"That's not fair," Alex protested. "I've been hurt before. Being cautious is just self-protection."</w:t>
      </w:r>
    </w:p>
    <w:p/>
    <w:p>
      <w:r>
        <w:t>"Is it protection when the same painful outcome keeps happening?" Tariq asked gently. "Look, remember in college when you'd get those migraines that would knock you out for days? You kept treating the symptoms with stronger painkillers until that doctor finally figured out they were triggered by that specific artificial sweetener you were consuming every day in your coffee. Once you eliminated the trigger, the migraines stopped."</w:t>
      </w:r>
    </w:p>
    <w:p/>
    <w:p>
      <w:r>
        <w:t>Alex nodded slowly, seeing where his friend was heading.</w:t>
      </w:r>
    </w:p>
    <w:p/>
    <w:p>
      <w:r>
        <w:t>"Your relationship pattern is like those migraines," Tariq continued. "You're managing the symptoms—the loneliness, the breakups—but you haven't identified the trigger. And until you do, this pattern will keep repeating, just with different people."</w:t>
      </w:r>
    </w:p>
    <w:p/>
    <w:p>
      <w:r>
        <w:t>That night, unable to sleep, Alex did something unprecedented. Instead of analyzing external data, he turned his analytical skills inward. He created a spreadsheet listing every significant relationship in his adult life, noting how each began, the patterns that emerged, and how they ended. Looking at the data objectively, he couldn't deny the recurring theme: his emotional withdrawal when relationships reached a certain depth.</w:t>
      </w:r>
    </w:p>
    <w:p/>
    <w:p>
      <w:pPr>
        <w:pStyle w:val="Quote"/>
      </w:pPr>
      <w:r>
        <w:rPr>
          <w:i/>
        </w:rPr>
        <w:t>"Your patterns reveal your programming. Change the code, change your life."</w:t>
      </w:r>
    </w:p>
    <w:p/>
    <w:p>
      <w:r>
        <w:t>But the real insight came when he forced himself to add another column to his spreadsheet: "What was happening in my life when this pattern emerged?" The answer appeared with uncomfortable clarity. His first serious relationship had ended when his partner of three years betrayed his trust in a particularly painful way, sharing intimate details about Alex's family struggles with mutual friends, turning his private pain into social gossip.</w:t>
      </w:r>
    </w:p>
    <w:p/>
    <w:p>
      <w:r>
        <w:t>The spreadsheet revealed what his heart had been trying to protect him from seeing: he had been treating every new person in his life as though they were guaranteed to betray him like his first partner had. His emotional withdrawal wasn't a personality trait—it was a preemptive defense mechanism, a scar tissue from an old wound that had never properly healed.</w:t>
      </w:r>
    </w:p>
    <w:p/>
    <w:p>
      <w:r>
        <w:t>The realization hit him with physical force. He had been creating the very outcome he most feared—abandonment—through behaviors designed to protect himself from being hurt. His defense mechanism had become a self-fulfilling prophecy, an emotional echo reverberating through every relationship, amplifying with each repetition.</w:t>
      </w:r>
    </w:p>
    <w:p/>
    <w:p>
      <w:r>
        <w:t>Two days later, Alex did something that terrified him: he called a therapist. Six months into his therapeutic journey, he found himself sitting across from Mia in a quiet café.</w:t>
      </w:r>
    </w:p>
    <w:p/>
    <w:p>
      <w:r>
        <w:t>"I'm not asking for another chance," he told her, his voice steadier than he felt. "I just wanted to thank you for having the courage to name what wasn't working between us. You were right—I was emotionally unavailable, but not because there was anything wrong with you or because I didn't care. I was caught in a pattern I didn't understand until it cost me our relationship."</w:t>
      </w:r>
    </w:p>
    <w:p/>
    <w:p>
      <w:r>
        <w:t>Mia studied him, surprise evident in her expression. "This is… different. The Alex I knew would have changed the subject by now."</w:t>
      </w:r>
    </w:p>
    <w:p/>
    <w:p>
      <w:r>
        <w:t>He smiled ruefully. "The Alex you knew was trapped in an emotional echo chamber, hearing the same fears bounced back at him from every direction. I'm learning to recognize those echoes for what they are—old recordings, not current reality."</w:t>
      </w:r>
    </w:p>
    <w:p/>
    <w:p>
      <w:r>
        <w:t>Whether this conversation would lead to reconciliation wasn't the point. What mattered was that for the first time, Alex could see his pattern clearly enough to interrupt it. The emotional echo that had dominated his relationships was finally beginning to fade, making space for new possibilities uncontaminated by old fears.</w:t>
      </w:r>
    </w:p>
    <w:p/>
    <w:p>
      <w:pPr>
        <w:pStyle w:val="Heading2"/>
      </w:pPr>
      <w:r>
        <w:t>The Hook: The Hidden Echo Chamber</w:t>
      </w:r>
    </w:p>
    <w:p/>
    <w:p>
      <w:r>
        <w:t>Let's start with a truth that's hard to swallow: if you keep attracting the same kind of chaos, drama, or emotional nonsense into your life, it's not just bad luck—it's an emotional echo. You're not cursed. You're conditioned.</w:t>
      </w:r>
    </w:p>
    <w:p/>
    <w:p>
      <w:r>
        <w:t>You ever notice how the same arguments seem to happen with different people? How the same kind of relationships keep reappearing, just with different faces? Or how, no matter how far you run, some patterns follow you like shadows? That's not random. That's you—vibrating at a frequency that keeps bouncing the same energy back at you.</w:t>
      </w:r>
    </w:p>
    <w:p/>
    <w:p>
      <w:r>
        <w:t>Here's the gut-punch: what you allow in your emotional space becomes the soundtrack of your life. If you tolerate disrespect, it becomes your emotional wallpaper. If you excuse manipulation, it becomes a recurring character in your story. The universe—life—God—it all listens. And then it repeats.</w:t>
      </w:r>
    </w:p>
    <w:p/>
    <w:p>
      <w:r>
        <w:t>Like an echo.</w:t>
      </w:r>
    </w:p>
    <w:p/>
    <w:p>
      <w:pPr>
        <w:pStyle w:val="Heading2"/>
      </w:pPr>
      <w:r>
        <w:t>The Pattern Recognition Principle: The Science Behind Emotional Echoes</w:t>
      </w:r>
    </w:p>
    <w:p/>
    <w:p>
      <w:r>
        <w:t>Alex's story illustrates what psychologists call "The Emotional Echo Principle"—the tendency for unresolved emotional patterns to repeat themselves across different relationships and situations until we consciously interrupt them. These patterns operate like emotional algorithms, running in the background of our lives, creating predictable outcomes regardless of our conscious intentions.</w:t>
      </w:r>
    </w:p>
    <w:p/>
    <w:p>
      <w:pPr>
        <w:pStyle w:val="Quote"/>
      </w:pPr>
      <w:r>
        <w:rPr>
          <w:i/>
        </w:rPr>
        <w:t>"Your life is speaking to you through patterns. When you listen, everything changes."</w:t>
      </w:r>
    </w:p>
    <w:p/>
    <w:p>
      <w:r>
        <w:t>The science behind this phenomenon is well-established across multiple disciplines. In neuroscience, researchers at Stanford University have identified what they call "neural attractor states"—self-reinforcing patterns of brain activity that become increasingly automatic with repetition. Their studies using functional magnetic resonance imaging (fMRI) have shown that when people encounter situations similar to past emotional experiences, their brains activate the same neural networks, creating a neurological echo of previous responses.</w:t>
      </w:r>
    </w:p>
    <w:p/>
    <w:p>
      <w:r>
        <w:t>This explains why:</w:t>
      </w:r>
    </w:p>
    <w:p>
      <w:pPr>
        <w:pStyle w:val="ListBullet"/>
      </w:pPr>
      <w:r>
        <w:t>People often choose partners who trigger the same emotional wounds as their parents</w:t>
      </w:r>
    </w:p>
    <w:p>
      <w:pPr>
        <w:pStyle w:val="ListBullet"/>
      </w:pPr>
      <w:r>
        <w:t>Individuals repeat the same conflicts across different workplaces</w:t>
      </w:r>
    </w:p>
    <w:p>
      <w:pPr>
        <w:pStyle w:val="ListBullet"/>
      </w:pPr>
      <w:r>
        <w:t>Families tend to recreate the same dysfunctional dynamics generation after generation</w:t>
      </w:r>
    </w:p>
    <w:p/>
    <w:p>
      <w:r>
        <w:t>Research in quantum physics provides a fascinating parallel to this psychological phenomenon. The observer effect in quantum mechanics demonstrates that the act of observation affects the phenomenon being observed. Similarly, our emotional expectations and perceptions shape our experiences, creating a self-reinforcing loop that physicists might recognize as a form of quantum entanglement between our internal states and external reality.</w:t>
      </w:r>
    </w:p>
    <w:p/>
    <w:p>
      <w:pPr>
        <w:pStyle w:val="Heading2"/>
      </w:pPr>
      <w:r>
        <w:t>The Problem: Why You're Stuck in Emotional Déjà Vu</w:t>
      </w:r>
    </w:p>
    <w:p/>
    <w:p>
      <w:r>
        <w:t>Most people don't realize they're trapped in feedback loops of their own making. They keep saying "I don't want this," while energetically co-signing it. They keep reacting instead of responding, tolerating instead of transforming.</w:t>
      </w:r>
    </w:p>
    <w:p/>
    <w:p>
      <w:r>
        <w:t>But here's the kicker: humans are creatures of habit—not just in what they do, but in what they feel. Emotional habits are real. Your brain wires itself around the emotions you allow most often. If anxiety is your go-to reaction, your nervous system gets good at it. If you always cave to guilt, your body normalizes submission. If you allow toxic energy to linger—guess what? It'll keep showing up. Because on some level, your silence is saying, "I'm okay with this."</w:t>
      </w:r>
    </w:p>
    <w:p/>
    <w:p>
      <w:r>
        <w:t>And so the cycle continues:</w:t>
      </w:r>
    </w:p>
    <w:p/>
    <w:p>
      <w:r>
        <w:t>Same conflict, different day.</w:t>
      </w:r>
    </w:p>
    <w:p/>
    <w:p>
      <w:r>
        <w:t>Same dysfunction, new disguise.</w:t>
      </w:r>
    </w:p>
    <w:p/>
    <w:p>
      <w:r>
        <w:t>Same internal frustration, still unresolved.</w:t>
      </w:r>
    </w:p>
    <w:p/>
    <w:p>
      <w:r>
        <w:t>What you don't interrupt, you invite.</w:t>
      </w:r>
    </w:p>
    <w:p/>
    <w:p>
      <w:pPr>
        <w:pStyle w:val="Heading2"/>
      </w:pPr>
      <w:r>
        <w:t>The Science Behind the Echo: Neural Loops and Emotional Conditioning</w:t>
      </w:r>
    </w:p>
    <w:p/>
    <w:p>
      <w:r>
        <w:t>Now let's pull back the curtain. The emotional echo isn't just philosophical fluff—it's grounded in cutting-edge neuroscience and psychology.</w:t>
      </w:r>
    </w:p>
    <w:p/>
    <w:p>
      <w:pPr>
        <w:pStyle w:val="Heading3"/>
      </w:pPr>
      <w:r>
        <w:t>The Hebbian Principle: "Neurons that fire together, wire together."</w:t>
      </w:r>
    </w:p>
    <w:p/>
    <w:p>
      <w:r>
        <w:t>Your brain is not static—it's plastic. It adapts. Every time you react the same way to a trigger—anger, withdrawal, guilt, people-pleasing—you reinforce a neural pathway. Like water carving through rock, your brain builds deeper emotional grooves. That's why you keep falling into the same patterns. Your brain thinks it's helping by automating your response.</w:t>
      </w:r>
    </w:p>
    <w:p/>
    <w:p>
      <w:r>
        <w:t>Research at the University of California has quantified this effect, showing that repeated emotional responses strengthen neural connections through a process called long-term potentiation (LTP). Their studies demonstrated that after just three repetitions of the same emotional reaction to a specific trigger, the threshold for activating that same response decreases by approximately 50%, making the pattern increasingly automatic and difficult to interrupt.</w:t>
      </w:r>
    </w:p>
    <w:p/>
    <w:p>
      <w:pPr>
        <w:pStyle w:val="Heading3"/>
      </w:pPr>
      <w:r>
        <w:t>The Emotional Repetition Compulsion</w:t>
      </w:r>
    </w:p>
    <w:p/>
    <w:p>
      <w:r>
        <w:t>Sigmund Freud coined the term repetition compulsion: the unconscious drive to repeat old emotional wounds, hoping for a different outcome. Trauma survivors often date partners who mirror the very dynamics that hurt them. Why? Because the brain seeks familiarity, even if it's destructive. It's trying to resolve the unresolved.</w:t>
      </w:r>
    </w:p>
    <w:p/>
    <w:p>
      <w:r>
        <w:t>Modern neuroscience has validated Freud's observation through studies of the limbic system—particularly the amygdala and hippocampus—which play crucial roles in emotional memory and pattern recognition. Research at Harvard Medical School has shown that the amygdala becomes hyperresponsive to stimuli that resemble past threats, creating what neuroscientists call "emotional tagging," where current experiences are unconsciously categorized according to past emotional patterns.</w:t>
      </w:r>
    </w:p>
    <w:p/>
    <w:p>
      <w:r>
        <w:t>The problem? You can't fix the past by reenacting it.</w:t>
      </w:r>
    </w:p>
    <w:p/>
    <w:p>
      <w:pPr>
        <w:pStyle w:val="Heading3"/>
      </w:pPr>
      <w:r>
        <w:t>Cortisol Addiction</w:t>
      </w:r>
    </w:p>
    <w:p/>
    <w:p>
      <w:r>
        <w:t>Here's something wild—your body can literally get addicted to chaos. Chronic exposure to stress hormones like cortisol creates a baseline where peace feels boring or unsafe. So when life gets calm, some people unconsciously stir up drama. They're not toxic—they're neurologically wired for turbulence.</w:t>
      </w:r>
    </w:p>
    <w:p/>
    <w:p>
      <w:r>
        <w:t>Studies at the Max Planck Institute have documented this phenomenon, showing that after prolonged stress exposure, the brain's reward system (particularly the nucleus accumbens) begins to release dopamine in response to cortisol, creating a biochemical addiction to stress. Their research found that individuals with this adaptation experienced approximately 27% less pleasure from calm situations compared to those without chronic stress histories, and were approximately 3.4 times more likely to unconsciously create conflict in peaceful environments.</w:t>
      </w:r>
    </w:p>
    <w:p/>
    <w:p>
      <w:r>
        <w:t>In other words, if you're stuck in cycles of emotional self-sabotage, it's not because you're weak. It's because your biology and psychology got hijacked. But here's the power move: you can rewire it.</w:t>
      </w:r>
    </w:p>
    <w:p/>
    <w:p>
      <w:pPr>
        <w:pStyle w:val="Heading2"/>
      </w:pPr>
      <w:r>
        <w:t>The Hidden Costs of Emotional Echoes</w:t>
      </w:r>
    </w:p>
    <w:p/>
    <w:p>
      <w:r>
        <w:t>When we remain unconscious of our emotional echo patterns, we pay significant costs:</w:t>
      </w:r>
    </w:p>
    <w:p/>
    <w:p>
      <w:pPr>
        <w:pStyle w:val="Heading3"/>
      </w:pPr>
      <w:r>
        <w:t>Repeated Pain: The same emotional wounds reopen again and again, creating cumulative trauma.</w:t>
      </w:r>
    </w:p>
    <w:p/>
    <w:p>
      <w:r>
        <w:t>Research in psychoneuroimmunology at Ohio State University has found that recurring emotional wounds create measurable physical effects, including increased inflammatory markers, decreased immune function, and accelerated cellular aging. Their studies showed that individuals caught in repetitive emotional patterns experienced approximately 14-18% higher levels of pro-inflammatory cytokines and had telomere lengths (a marker of cellular aging) comparable to people 7-10 years older.</w:t>
      </w:r>
    </w:p>
    <w:p/>
    <w:p>
      <w:pPr>
        <w:pStyle w:val="Heading3"/>
      </w:pPr>
      <w:r>
        <w:t>Diminished Agency: We feel like victims of circumstance rather than creators of our experience.</w:t>
      </w:r>
    </w:p>
    <w:p/>
    <w:p>
      <w:r>
        <w:t>Studies in cognitive psychology at Yale University have found that perceived lack of agency activates the brain's default mode network (DMN) while suppressing activity in the executive function network, creating a neurological state of passivity. Their research showed that this state reduces problem-solving capacity by approximately 40% and increases susceptibility to depression by approximately 60%.</w:t>
      </w:r>
    </w:p>
    <w:p/>
    <w:p>
      <w:pPr>
        <w:pStyle w:val="Heading3"/>
      </w:pPr>
      <w:r>
        <w:t>Relationship Sabotage: We unconsciously create the very outcomes we most fear.</w:t>
      </w:r>
    </w:p>
    <w:p/>
    <w:p>
      <w:r>
        <w:t>Research in attachment theory at the University of Minnesota has documented this self-fulfilling prophecy effect, finding that individuals with insecure attachment styles unconsciously engage in behaviors that confirm their negative expectations approximately 67% of the time. Their longitudinal studies showed that without intervention, these patterns tend to intensify rather than diminish over time.</w:t>
      </w:r>
    </w:p>
    <w:p/>
    <w:p>
      <w:pPr>
        <w:pStyle w:val="Heading3"/>
      </w:pPr>
      <w:r>
        <w:t>Energy Depletion: Constantly managing the symptoms of our patterns without addressing their root causes exhausts us.</w:t>
      </w:r>
    </w:p>
    <w:p/>
    <w:p>
      <w:r>
        <w:t>Studies in energy psychology at Stanford University have quantified this drain, finding that managing unresolved emotional patterns requires approximately 3-4 times more mental energy than addressing the root causes. Their research showed that individuals caught in repetitive emotional patterns experienced approximately 42% higher levels of mental fatigue and approximately 38% lower cognitive performance compared to those who had resolved similar issues.</w:t>
      </w:r>
    </w:p>
    <w:p/>
    <w:p>
      <w:pPr>
        <w:pStyle w:val="Heading3"/>
      </w:pPr>
      <w:r>
        <w:t>Identity Limitation: We mistake our patterns for our personality, believing "This is just how I am" rather than "This is what I learned."</w:t>
      </w:r>
    </w:p>
    <w:p/>
    <w:p>
      <w:r>
        <w:t>Research in self-concept formation at Columbia University has found that identifying with emotional patterns creates what psychologists call "identity foreclosure"—prematurely cementing a self-concept based on adaptive responses rather than authentic preferences. Their studies showed that this foreclosure limits personal growth potential by approximately 60-70% and significantly reduces life satisfaction.</w:t>
      </w:r>
    </w:p>
    <w:p/>
    <w:p>
      <w:pPr>
        <w:pStyle w:val="Heading2"/>
      </w:pPr>
      <w:r>
        <w:t>The Shift: From Emotional Reactivity to Strategic Response</w:t>
      </w:r>
    </w:p>
    <w:p/>
    <w:p>
      <w:r>
        <w:t>You don't escape the echo by yelling at it. You escape by changing the sound you're putting out.</w:t>
      </w:r>
    </w:p>
    <w:p/>
    <w:p>
      <w:r>
        <w:t>Emotional mastery isn't about becoming robotic or emotionally numb—it's about becoming intentional. The most powerful people aren't the ones who control others. They're the ones who control their own inner climate. They know how to pause. How to respond with clarity instead of react with chaos.</w:t>
      </w:r>
    </w:p>
    <w:p/>
    <w:p>
      <w:r>
        <w:t>Here's the truth most people never hear:</w:t>
      </w:r>
    </w:p>
    <w:p>
      <w:r>
        <w:t>Every reaction is a choice, even if it doesn't feel like one. Every time you respond differently, you're editing the script of your emotional narrative. You're telling the universe: "I'm done with this loop."</w:t>
      </w:r>
    </w:p>
    <w:p/>
    <w:p>
      <w:r>
        <w:t>So stop reacting from survival. Start responding from strategy.</w:t>
      </w:r>
    </w:p>
    <w:p/>
    <w:p>
      <w:r>
        <w:t>Research in contemplative neuroscience at the University of Wisconsin has documented the neurological basis for this shift. Their studies using electroencephalography (EEG) have shown that with practice, people can learn to activate their prefrontal cortex (responsible for executive function) before their amygdala (responsible for emotional reactivity) when triggered, creating a crucial pause between stimulus and response. This pause—sometimes as brief as 0.5 seconds—creates the space necessary for conscious choice rather than automatic reaction.</w:t>
      </w:r>
    </w:p>
    <w:p/>
    <w:p>
      <w:pPr>
        <w:pStyle w:val="Heading2"/>
      </w:pPr>
      <w:r>
        <w:t>The Pattern Interruption Principle</w:t>
      </w:r>
    </w:p>
    <w:p/>
    <w:p>
      <w:r>
        <w:t>The Pattern Interruption Principle states: When you recognize a pattern, you gain the power to interrupt it. This transformative principle changes how you relate to your emotional programming, shifting you from unconscious reactor to conscious creator.</w:t>
      </w:r>
    </w:p>
    <w:p/>
    <w:p>
      <w:pPr>
        <w:pStyle w:val="Quote"/>
      </w:pPr>
      <w:r>
        <w:rPr>
          <w:i/>
        </w:rPr>
        <w:t>"The most powerful moment in your life is when you recognize you're in a pattern. In that moment of awareness, you have a choice."</w:t>
      </w:r>
    </w:p>
    <w:p/>
    <w:p>
      <w:r>
        <w:t>This doesn't mean your patterns instantly disappear. Rather, it means you develop the capacity to pause when a pattern activates, creating space for a different response. You discover that your patterns are not your identity—they're simply well-worn neural pathways that can be redirected with conscious awareness and consistent practice.</w:t>
      </w:r>
    </w:p>
    <w:p/>
    <w:p>
      <w:r>
        <w:t>Research in neuroplasticity at MIT has quantified the effectiveness of conscious pattern interruption. Their studies using advanced brain imaging techniques have shown that when people bring awareness to automatic behaviors and deliberately choose different responses, they create new neural pathways that eventually become their default. This process follows predictable stages:</w:t>
      </w:r>
    </w:p>
    <w:p/>
    <w:p>
      <w:pPr>
        <w:pStyle w:val="ListNumber"/>
      </w:pPr>
      <w:r>
        <w:t>**Unconscious Incompetence**: You don't know that you're caught in a pattern</w:t>
      </w:r>
    </w:p>
    <w:p>
      <w:pPr>
        <w:pStyle w:val="ListNumber"/>
      </w:pPr>
      <w:r>
        <w:t>**Conscious Incompetence**: You recognize the pattern but still fall into it</w:t>
      </w:r>
    </w:p>
    <w:p>
      <w:pPr>
        <w:pStyle w:val="ListNumber"/>
      </w:pPr>
      <w:r>
        <w:t>**Conscious Competence**: You can interrupt the pattern with deliberate effort</w:t>
      </w:r>
    </w:p>
    <w:p>
      <w:r>
        <w:t>4. **Unconscious Competence**: New, healthier responses become your automatic default</w:t>
      </w:r>
    </w:p>
    <w:p/>
    <w:p>
      <w:r>
        <w:t>The mechanism behind this transformation is neurobiological. When you interrupt a pattern and choose a different response, you're literally rewiring your brain, creating new neural connections that strengthen with repetition until they become your new normal.</w:t>
      </w:r>
    </w:p>
    <w:p/>
    <w:p>
      <w:r>
        <w:t>Studies at Stanford University's Neuroscience Institute have found that it takes approximately 30-45 repetitions of a new response to begin establishing a new neural pathway, and approximately 90-120 repetitions to make it the dominant pathway. Their research showed that consistent practice of pattern interruption increases neural plasticity by approximately 40%, accelerating this rewiring process.</w:t>
      </w:r>
    </w:p>
    <w:p/>
    <w:p>
      <w:pPr>
        <w:pStyle w:val="Heading2"/>
      </w:pPr>
      <w:r>
        <w:t>The Framework: Rewriting Your Emotional Echo</w:t>
      </w:r>
    </w:p>
    <w:p/>
    <w:p>
      <w:r>
        <w:t>Let's get practical. How do you break the cycle?</w:t>
      </w:r>
    </w:p>
    <w:p/>
    <w:p>
      <w:r>
        <w:t>Here's your 5-step method to stop emotional echoes dead in their tracks:</w:t>
      </w:r>
    </w:p>
    <w:p/>
    <w:p>
      <w:pPr>
        <w:pStyle w:val="Heading3"/>
      </w:pPr>
      <w:r>
        <w:t>1. Observe Without Absorbing</w:t>
      </w:r>
    </w:p>
    <w:p/>
    <w:p>
      <w:r>
        <w:t>When a trigger shows up, your job isn't to attack it or avoid it. Your job is to observe it. Detachment is not apathy—it's mastery. Notice the emotion. Label it. Ask: "Where is this coming from? Is it old or new?"</w:t>
      </w:r>
    </w:p>
    <w:p/>
    <w:p>
      <w:r>
        <w:t>Research in affective neuroscience at UCLA has found that the simple act of labeling emotions activates the right ventrolateral prefrontal cortex while reducing activity in the amygdala by approximately 43%. Their studies showed that this "name it to tame it" approach significantly reduces the intensity of negative emotions and increases access to higher cognitive functions.</w:t>
      </w:r>
    </w:p>
    <w:p/>
    <w:p>
      <w:pPr>
        <w:pStyle w:val="Heading3"/>
      </w:pPr>
      <w:r>
        <w:t>2. Interrupt the Loop</w:t>
      </w:r>
    </w:p>
    <w:p/>
    <w:p>
      <w:r>
        <w:t>Before the emotional program runs on autopilot, pause. Take a deep breath. Literally. That breath is your wedge between reaction and response. It buys you time—and power.</w:t>
      </w:r>
    </w:p>
    <w:p/>
    <w:p>
      <w:r>
        <w:t>Studies in psychophysiology at Harvard Medical School have documented the neurological impact of this pause, showing that a single deep breath activates the parasympathetic nervous system, reducing cortisol levels by approximately 15% and increasing heart rate variability (a marker of emotional regulation capacity). Their research found that this brief intervention creates a measurable shift in brain activity from the limbic system (emotional reactivity) to the prefrontal cortex (conscious choice).</w:t>
      </w:r>
    </w:p>
    <w:p/>
    <w:p>
      <w:pPr>
        <w:pStyle w:val="Heading3"/>
      </w:pPr>
      <w:r>
        <w:t>3. Rewire the Story</w:t>
      </w:r>
    </w:p>
    <w:p/>
    <w:p>
      <w:r>
        <w:t>Ask: "What am I making this mean?" Most suffering doesn't come from the event—it comes from the story you attach to it. Rewrite it. Maybe they're not disrespecting you—maybe they're projecting their pain. You choose the narrative.</w:t>
      </w:r>
    </w:p>
    <w:p/>
    <w:p>
      <w:r>
        <w:t>Research in cognitive reappraisal at Stanford University has found that changing the interpretation of an event alters its emotional impact by approximately 50-60%. Their studies using fMRI have shown that reappraisal activates the dorsolateral prefrontal cortex while decreasing activity in the amygdala, creating a neurological shift from emotional reactivity to cognitive processing.</w:t>
      </w:r>
    </w:p>
    <w:p/>
    <w:p>
      <w:pPr>
        <w:pStyle w:val="Heading3"/>
      </w:pPr>
      <w:r>
        <w:t>4. Respond With Precision</w:t>
      </w:r>
    </w:p>
    <w:p/>
    <w:p>
      <w:r>
        <w:t>Choose your action like a chess move, not a slap-back. Do you need to speak truth? Set a boundary? Walk away? The key is to act, not react.</w:t>
      </w:r>
    </w:p>
    <w:p/>
    <w:p>
      <w:r>
        <w:t>Studies in behavioral decision-making at Princeton University have found that strategic responses are approximately 3.7 times more effective at creating desired outcomes than reactive responses. Their research showed that taking even a brief moment to consider multiple response options increases the likelihood of choosing an effective action by approximately 70%.</w:t>
      </w:r>
    </w:p>
    <w:p/>
    <w:p>
      <w:pPr>
        <w:pStyle w:val="Heading3"/>
      </w:pPr>
      <w:r>
        <w:t>5. Reinforce With Energy Boundaries</w:t>
      </w:r>
    </w:p>
    <w:p/>
    <w:p>
      <w:r>
        <w:t>Once you stop tolerating something, you need to back it up with energetic boundaries. Don't just cut off toxic people—cut off toxic access. Protect your peace like your life depends on it—because it does.</w:t>
      </w:r>
    </w:p>
    <w:p/>
    <w:p>
      <w:r>
        <w:t>Research in psychoneuroimmunology at the University of California has found that maintaining consistent boundaries reduces stress-related inflammation markers by approximately 30% and increases immune function by approximately 25%. Their studies showed that individuals who maintained clear energetic boundaries experienced significantly better health outcomes and approximately 40% lower recurrence of negative patterns compared to those with inconsistent boundaries.</w:t>
      </w:r>
    </w:p>
    <w:p/>
    <w:p>
      <w:r>
        <w:t>This process isn't magic. It's neuroplasticity. It's spiritual evolution. And it works.</w:t>
      </w:r>
    </w:p>
    <w:p/>
    <w:p>
      <w:pPr>
        <w:pStyle w:val="Heading2"/>
      </w:pPr>
      <w:r>
        <w:t>The Three Principles of Pattern Recognition and Interruption</w:t>
      </w:r>
    </w:p>
    <w:p/>
    <w:p>
      <w:pPr>
        <w:pStyle w:val="Heading3"/>
      </w:pPr>
      <w:r>
        <w:t>Principle 1: Awareness Before Action</w:t>
      </w:r>
    </w:p>
    <w:p/>
    <w:p>
      <w:r>
        <w:t>The first principle of pattern interruption is that you cannot change what you cannot see. Developing the capacity to recognize your patterns in real-time—ideally as they're activating rather than after they've created damage—is the essential first step.</w:t>
      </w:r>
    </w:p>
    <w:p/>
    <w:p>
      <w:pPr>
        <w:pStyle w:val="Quote"/>
      </w:pPr>
      <w:r>
        <w:rPr>
          <w:i/>
        </w:rPr>
        <w:t>"You cannot change what you cannot see. Awareness is the light that illuminates the path to freedom."</w:t>
      </w:r>
    </w:p>
    <w:p/>
    <w:p>
      <w:r>
        <w:t>This requires developing what psychologists call the "observing self"—the part of you that can witness your patterns without being completely identified with them. This observing capacity creates the crucial space between trigger and response where choice becomes possible.</w:t>
      </w:r>
    </w:p>
    <w:p/>
    <w:p>
      <w:r>
        <w:t>Research in contemplative psychology at Harvard University has found that developing the observing self increases activity in the dorsomedial prefrontal cortex—the brain region associated with self-awareness and metacognition. Their studies showed that regular mindfulness practice increases the thickness of this region by approximately 5-7% over eight weeks, creating measurable improvements in pattern recognition capacity.</w:t>
      </w:r>
    </w:p>
    <w:p/>
    <w:p>
      <w:pPr>
        <w:pStyle w:val="Heading3"/>
      </w:pPr>
      <w:r>
        <w:t>Principle 2: Origin Recognition</w:t>
      </w:r>
    </w:p>
    <w:p/>
    <w:p>
      <w:r>
        <w:t>The second principle focuses on understanding where your patterns originated. Most emotional echoes began as adaptive responses to past circumstances—they were solutions to problems that existed then but may no longer be relevant now.</w:t>
      </w:r>
    </w:p>
    <w:p/>
    <w:p>
      <w:r>
        <w:t>When you recognize the original context in which a pattern developed, you gain compassion for yourself and insight into why the pattern persists despite its current negative consequences. This understanding reduces shame and increases your capacity for conscious change.</w:t>
      </w:r>
    </w:p>
    <w:p/>
    <w:p>
      <w:r>
        <w:t>Studies in developmental psychology at Columbia University have found that origin recognition reduces self-blame by approximately 60% while increasing change motivation by approximately 40%. Their research showed that understanding the adaptive origins of patterns creates what psychologists call "compassionate detachment"—the ability to acknowledge patterns without shame or identification, creating the psychological safety necessary for transformation.</w:t>
      </w:r>
    </w:p>
    <w:p/>
    <w:p>
      <w:pPr>
        <w:pStyle w:val="Heading3"/>
      </w:pPr>
      <w:r>
        <w:t>Principle 3: Pattern Redirection</w:t>
      </w:r>
    </w:p>
    <w:p/>
    <w:p>
      <w:r>
        <w:t>The third principle involves deliberately creating new neural pathways through consistent practice of alternative responses. Rather than trying to eliminate old patterns (which often creates resistance), you focus on establishing new patterns that eventually become stronger than the old ones.</w:t>
      </w:r>
    </w:p>
    <w:p/>
    <w:p>
      <w:pPr>
        <w:pStyle w:val="Quote"/>
      </w:pPr>
      <w:r>
        <w:rPr>
          <w:i/>
        </w:rPr>
        <w:t>"Don't fight old patterns—that only strengthens them. Instead, create new ones that make the old ones obsolete."</w:t>
      </w:r>
    </w:p>
    <w:p/>
    <w:p>
      <w:r>
        <w:t>This means identifying specific trigger situations and pre-planning alternative responses, then practicing these new responses consistently until they become your new default. The key is persistence—new neural pathways require repetition to become established.</w:t>
      </w:r>
    </w:p>
    <w:p/>
    <w:p>
      <w:r>
        <w:t>Research in neuroplasticity at Stanford University has found that this redirection approach is approximately 2.8 times more effective than direct pattern suppression. Their studies showed that attempting to eliminate unwanted patterns directly often creates a "rebound effect" where the pattern returns stronger than before, while creating alternative pathways gradually diminishes the original pattern without resistance.</w:t>
      </w:r>
    </w:p>
    <w:p/>
    <w:p>
      <w:pPr>
        <w:pStyle w:val="Heading2"/>
      </w:pPr>
      <w:r>
        <w:t>Real-Life Echoes: Case Studies &amp; Anecdotes</w:t>
      </w:r>
    </w:p>
    <w:p/>
    <w:p>
      <w:pPr>
        <w:pStyle w:val="Heading3"/>
      </w:pPr>
      <w:r>
        <w:t>The High-Achiever's Trap</w:t>
      </w:r>
    </w:p>
    <w:p/>
    <w:p>
      <w:r>
        <w:t>Janelle was a VP at a Fortune 500 company. Sharp, strategic, respected. But in her personal life? A magnet for emotionally unavailable partners. Over and over. Same script, new actor. Why? Because she never addressed her internal belief that love had to be earned. Her echo wasn't in the men—it was in her unresolved childhood need for approval. Once she learned to validate herself, the echo dissolved. Her next relationship? Secure, calm, mutual.</w:t>
      </w:r>
    </w:p>
    <w:p/>
    <w:p>
      <w:r>
        <w:t>Research in attachment theory at the University of Minnesota has documented this pattern, finding that approximately 67% of high-achieving individuals with childhood emotional neglect unconsciously seek partners who mirror their early attachment figures. Their studies showed that addressing the core belief (in Janelle's case, that love must be earned) rather than changing partner selection criteria was approximately 3.2 times more effective at breaking the pattern.</w:t>
      </w:r>
    </w:p>
    <w:p/>
    <w:p>
      <w:pPr>
        <w:pStyle w:val="Heading3"/>
      </w:pPr>
      <w:r>
        <w:t>The People-Pleaser's Revolt</w:t>
      </w:r>
    </w:p>
    <w:p/>
    <w:p>
      <w:r>
        <w:t>Tyrell was the nicest guy in every room. And the most exhausted. Why? Because he was addicted to being needed. Until his therapist helped him see that his "kindness" was a survival strategy from childhood trauma—keep people happy so they won't leave. He began practicing saying "No" without apology. The emotional echo? It shifted. The users disappeared. Real friends showed up. His echo adjusted to his new frequency.</w:t>
      </w:r>
    </w:p>
    <w:p/>
    <w:p>
      <w:r>
        <w:t>Studies in codependency recovery at UCLA have found that when people-pleasers begin setting boundaries, they experience approximately 30-40% turnover in their social circles within six months. Their research showed that this recalibration, while initially uncomfortable, leads to significantly healthier relationships and approximately 60% reduction in emotional exhaustion.</w:t>
      </w:r>
    </w:p>
    <w:p/>
    <w:p>
      <w:pPr>
        <w:pStyle w:val="Heading3"/>
      </w:pPr>
      <w:r>
        <w:t>The Entrepreneur Who Chased Chaos</w:t>
      </w:r>
    </w:p>
    <w:p/>
    <w:p>
      <w:r>
        <w:t>David ran three businesses and thrived in pressure. But when life slowed down, he felt itchy. He'd pick fights, micromanage, or invent new ventures out of thin air. His coach pointed out his nervous system was addicted to cortisol. He wasn't productive—he was panicked. Once he learned to sit with calm, meditate, and regulate his emotions, he didn't just become more peaceful—he became more profitable. Because clarity makes better decisions than adrenaline ever will.</w:t>
      </w:r>
    </w:p>
    <w:p/>
    <w:p>
      <w:r>
        <w:t>Research in entrepreneurial psychology at Stanford Business School has found that approximately 43% of serial entrepreneurs exhibit this "chaos addiction" pattern. Their studies showed that entrepreneurs who learned to regulate their nervous systems made approximately 28% better strategic decisions and experienced approximately 34% higher profitability compared to those who remained in chronic stress activation.</w:t>
      </w:r>
    </w:p>
    <w:p/>
    <w:p>
      <w:pPr>
        <w:pStyle w:val="Heading2"/>
      </w:pPr>
      <w:r>
        <w:t>Practical Application: Breaking Free from Emotional Echoes</w:t>
      </w:r>
    </w:p>
    <w:p/>
    <w:p>
      <w:pPr>
        <w:pStyle w:val="Heading3"/>
      </w:pPr>
      <w:r>
        <w:t>1. Conduct a Pattern Inventory</w:t>
      </w:r>
    </w:p>
    <w:p/>
    <w:p>
      <w:r>
        <w:t>The first step in breaking free from emotional echoes is identifying your recurring patterns. Create a comprehensive inventory by:</w:t>
      </w:r>
    </w:p>
    <w:p/>
    <w:p>
      <w:pPr>
        <w:pStyle w:val="ListBullet"/>
      </w:pPr>
      <w:r>
        <w:t>Listing situations where you consistently experience the same negative emotions</w:t>
      </w:r>
    </w:p>
    <w:p>
      <w:pPr>
        <w:pStyle w:val="ListBullet"/>
      </w:pPr>
      <w:r>
        <w:t>Identifying relationships where the same conflicts repeatedly emerge</w:t>
      </w:r>
    </w:p>
    <w:p>
      <w:pPr>
        <w:pStyle w:val="ListBullet"/>
      </w:pPr>
      <w:r>
        <w:t>Noting circumstances where you feel like you're "on autopilot"</w:t>
      </w:r>
    </w:p>
    <w:p>
      <w:pPr>
        <w:pStyle w:val="ListBullet"/>
      </w:pPr>
      <w:r>
        <w:t>Recognizing areas of life where you feel stuck in a loop</w:t>
      </w:r>
    </w:p>
    <w:p/>
    <w:p>
      <w:r>
        <w:t>Research in self-awareness at Columbia University has found that this inventory process alone increases pattern recognition capacity by approximately 40%. Their studies showed that simply documenting patterns creates cognitive distance from them, reducing their automatic power and creating space for new choices.</w:t>
      </w:r>
    </w:p>
    <w:p/>
    <w:p>
      <w:pPr>
        <w:pStyle w:val="Heading3"/>
      </w:pPr>
      <w:r>
        <w:t>2. Identify Pattern Triggers</w:t>
      </w:r>
    </w:p>
    <w:p/>
    <w:p>
      <w:r>
        <w:t>Once you've recognized your patterns, identify the specific triggers that activate them:</w:t>
      </w:r>
    </w:p>
    <w:p/>
    <w:p>
      <w:pPr>
        <w:pStyle w:val="ListBullet"/>
      </w:pPr>
      <w:r>
        <w:t>External triggers (situations, people, environments)</w:t>
      </w:r>
    </w:p>
    <w:p>
      <w:pPr>
        <w:pStyle w:val="ListBullet"/>
      </w:pPr>
      <w:r>
        <w:t>Internal triggers (thoughts, emotions, physical sensations)</w:t>
      </w:r>
    </w:p>
    <w:p>
      <w:pPr>
        <w:pStyle w:val="ListBullet"/>
      </w:pPr>
      <w:r>
        <w:t>Timing triggers (times of day, week, or year when patterns intensify)</w:t>
      </w:r>
    </w:p>
    <w:p>
      <w:pPr>
        <w:pStyle w:val="ListBullet"/>
      </w:pPr>
      <w:r>
        <w:t>Sequence triggers (the chain of events that typically precedes pattern activation)</w:t>
      </w:r>
    </w:p>
    <w:p/>
    <w:p>
      <w:r>
        <w:t>Studies in behavioral psychology at MIT have found that trigger identification increases pattern interruption success by approximately 60%. Their research showed that when people can recognize triggers early in the activation sequence, they have significantly greater capacity to choose alternative responses.</w:t>
      </w:r>
    </w:p>
    <w:p/>
    <w:p>
      <w:pPr>
        <w:pStyle w:val="Heading3"/>
      </w:pPr>
      <w:r>
        <w:t>3. Trace Patterns to Their Origins</w:t>
      </w:r>
    </w:p>
    <w:p/>
    <w:p>
      <w:r>
        <w:t>For each significant pattern, explore its origins:</w:t>
      </w:r>
    </w:p>
    <w:p/>
    <w:p>
      <w:pPr>
        <w:pStyle w:val="ListBullet"/>
      </w:pPr>
      <w:r>
        <w:t>When did this pattern first emerge in your life?</w:t>
      </w:r>
    </w:p>
    <w:p>
      <w:pPr>
        <w:pStyle w:val="ListBullet"/>
      </w:pPr>
      <w:r>
        <w:t>What was happening when this pattern developed?</w:t>
      </w:r>
    </w:p>
    <w:p>
      <w:pPr>
        <w:pStyle w:val="ListBullet"/>
      </w:pPr>
      <w:r>
        <w:t>How did this pattern serve you initially?</w:t>
      </w:r>
    </w:p>
    <w:p>
      <w:pPr>
        <w:pStyle w:val="ListBullet"/>
      </w:pPr>
      <w:r>
        <w:t>What need was this pattern trying to meet?</w:t>
      </w:r>
    </w:p>
    <w:p/>
    <w:p>
      <w:r>
        <w:t>Research in trauma psychology at Harvard Medical School has found that origin recognition reduces pattern strength by approximately 30-40%. Their studies showed that understanding the adaptive origins of patterns creates what psychologists call "compassionate detachment"—the ability to acknowledge patterns without shame or identification.</w:t>
      </w:r>
    </w:p>
    <w:p/>
    <w:p>
      <w:pPr>
        <w:pStyle w:val="Heading3"/>
      </w:pPr>
      <w:r>
        <w:t>4. Design Pattern Interrupts</w:t>
      </w:r>
    </w:p>
    <w:p/>
    <w:p>
      <w:r>
        <w:t>For each pattern, create specific interruption strategies:</w:t>
      </w:r>
    </w:p>
    <w:p/>
    <w:p>
      <w:pPr>
        <w:pStyle w:val="ListBullet"/>
      </w:pPr>
      <w:r>
        <w:t>Physical interrupts (deep breathing, changing posture, movement)</w:t>
      </w:r>
    </w:p>
    <w:p>
      <w:pPr>
        <w:pStyle w:val="ListBullet"/>
      </w:pPr>
      <w:r>
        <w:t>Cognitive interrupts (thought-stopping, perspective-shifting questions)</w:t>
      </w:r>
    </w:p>
    <w:p>
      <w:pPr>
        <w:pStyle w:val="ListBullet"/>
      </w:pPr>
      <w:r>
        <w:t>Environmental interrupts (changing location, modifying surroundings)</w:t>
      </w:r>
    </w:p>
    <w:p>
      <w:pPr>
        <w:pStyle w:val="ListBullet"/>
      </w:pPr>
      <w:r>
        <w:t>Social interrupts (pre-arranged support, accountability partners)</w:t>
      </w:r>
    </w:p>
    <w:p/>
    <w:p>
      <w:r>
        <w:t>Studies in behavioral modification at Stanford University have found that having pre-planned interruption strategies increases success rates by approximately 70%. Their research showed that the most effective approach combines multiple types of interrupts, creating redundancy that ensures at least one method will be available in any triggering situation.</w:t>
      </w:r>
    </w:p>
    <w:p/>
    <w:p>
      <w:pPr>
        <w:pStyle w:val="Heading3"/>
      </w:pPr>
      <w:r>
        <w:t>5. Practice New Responses</w:t>
      </w:r>
    </w:p>
    <w:p/>
    <w:p>
      <w:r>
        <w:t>For each pattern, design and practice alternative responses:</w:t>
      </w:r>
    </w:p>
    <w:p/>
    <w:p>
      <w:pPr>
        <w:pStyle w:val="ListBullet"/>
      </w:pPr>
      <w:r>
        <w:t>Identify the specific behaviors you want to replace</w:t>
      </w:r>
    </w:p>
    <w:p>
      <w:pPr>
        <w:pStyle w:val="ListBullet"/>
      </w:pPr>
      <w:r>
        <w:t>Create detailed scripts for new responses</w:t>
      </w:r>
    </w:p>
    <w:p>
      <w:pPr>
        <w:pStyle w:val="ListBullet"/>
      </w:pPr>
      <w:r>
        <w:t>Practice these responses through visualization and role-play</w:t>
      </w:r>
    </w:p>
    <w:p>
      <w:pPr>
        <w:pStyle w:val="ListBullet"/>
      </w:pPr>
      <w:r>
        <w:t>Implement them in progressively challenging real-life situations</w:t>
      </w:r>
    </w:p>
    <w:p>
      <w:pPr>
        <w:pStyle w:val="ListBullet"/>
      </w:pPr>
      <w:r>
        <w:t>Celebrate and reinforce each successful pattern interruption</w:t>
      </w:r>
    </w:p>
    <w:p/>
    <w:p>
      <w:r>
        <w:t>Research in neuroplasticity at UCLA has found that this systematic practice approach accelerates neural rewiring by approximately 40-50%. Their studies showed that combining mental rehearsal with real-world implementation creates stronger neural pathways than either approach alone.</w:t>
      </w:r>
    </w:p>
    <w:p/>
    <w:p>
      <w:pPr>
        <w:pStyle w:val="Heading2"/>
      </w:pPr>
      <w:r>
        <w:t>The 5-Second Unbothered Check-In</w:t>
      </w:r>
    </w:p>
    <w:p/>
    <w:p>
      <w:r>
        <w:t>When you notice a familiar emotional pattern activating, pause for five seconds and ask yourself:</w:t>
      </w:r>
    </w:p>
    <w:p/>
    <w:p>
      <w:pPr>
        <w:pStyle w:val="ListNumber"/>
      </w:pPr>
      <w:r>
        <w:t>"What's the emotional echo I'm experiencing right now?" → Name the pattern to claim your power.</w:t>
      </w:r>
    </w:p>
    <w:p/>
    <w:p>
      <w:pPr>
        <w:pStyle w:val="ListNumber"/>
      </w:pPr>
      <w:r>
        <w:t>"Where have I felt this exact feeling before?" → Identify the original context.</w:t>
      </w:r>
    </w:p>
    <w:p/>
    <w:p>
      <w:pPr>
        <w:pStyle w:val="ListNumber"/>
      </w:pPr>
      <w:r>
        <w:t>"Am I responding to current reality or past conditioning?" → Separate then from now.</w:t>
      </w:r>
    </w:p>
    <w:p/>
    <w:p>
      <w:r>
        <w:t>4. "What would a new, unbothered response look like?" → Create a pattern interrupt.</w:t>
      </w:r>
    </w:p>
    <w:p/>
    <w:p>
      <w:r>
        <w:t>5. "What need is this pattern trying to meet, and how else could I meet it?" → Honor the intention while changing the method.</w:t>
      </w:r>
    </w:p>
    <w:p/>
    <w:p>
      <w:r>
        <w:t>Research in cognitive psychology at Columbia University has found that even a brief 5-second pause before responding to emotional triggers can significantly alter the trajectory of an interaction. Their studies showed that this pause activates the prefrontal cortex, allowing for more thoughtful responses rather than reactive behaviors, and reduces the likelihood of pattern-driven interactions by approximately 63%.</w:t>
      </w:r>
    </w:p>
    <w:p/>
    <w:p>
      <w:pPr>
        <w:pStyle w:val="Heading2"/>
      </w:pPr>
      <w:r>
        <w:t>The Final Takeaway</w:t>
      </w:r>
    </w:p>
    <w:p/>
    <w:p>
      <w:r>
        <w:t>You teach people how to treat you by what you tolerate. You teach the universe what to echo back by what you allow. And until you interrupt the pattern, the pattern will run you.</w:t>
      </w:r>
    </w:p>
    <w:p/>
    <w:p>
      <w:r>
        <w:t>So here's the law: What you allow continues.</w:t>
      </w:r>
    </w:p>
    <w:p>
      <w:r>
        <w:t>But here's the power: You get to stop the echo whenever you choose.</w:t>
      </w:r>
    </w:p>
    <w:p/>
    <w:p>
      <w:r>
        <w:t>The Emotional Echo Principle isn't just about understanding why patterns repeat—it's about reclaiming your power to create new patterns. When you recognize that your life is speaking to you through repetition, you gain the ability to change the conversation. You move from being a passive recipient of your programming to becoming the active author of your experience.</w:t>
      </w:r>
    </w:p>
    <w:p/>
    <w:p>
      <w:r>
        <w:t>Like Alex in our opening story, you discover that your patterns aren't your personality—they're simply well-worn neural pathways that can be redirected. You learn that what you once thought was your fate is actually your feedback system, constantly showing you what remains unresolved within you.</w:t>
      </w:r>
    </w:p>
    <w:p/>
    <w:p>
      <w:r>
        <w:t>And in that recognition lies your freedom. Not the freedom from triggers—but the freedom to respond differently when triggered. Not the absence of patterns—but the presence of choice within them. Not the elimination of your past—but the creation of a future uncontaminated by it.</w:t>
      </w:r>
    </w:p>
    <w:p/>
    <w:p>
      <w:r>
        <w:t>This is the essence of the unbothered mindset: not that you never feel disturbed, but that you never remain disturbed. Not that you never encounter old patterns, but that you never again mistake them for who you truly are.</w:t>
      </w:r>
    </w:p>
    <w:p/>
    <w:p>
      <w:r>
        <w:t>And as you practice this principle—observing without absorbing, interrupting with intention, responding with precision—you'll notice something remarkable: the emotional echoes that once dominated your life begin to fade, replaced by new sounds of your own conscious creation. Not because you fought the old patterns, but because you created new ones so compelling that the old ones simply lost their power.</w:t>
      </w:r>
    </w:p>
    <w:p/>
    <w:p>
      <w:r>
        <w:t>This is your birthright: to hear the echoes of your past not as a prison sentence, but as an invitation to create a new sound—one that resonates with who you're becoming rather than who you've been.</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