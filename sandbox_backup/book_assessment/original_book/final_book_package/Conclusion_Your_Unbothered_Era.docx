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CONCLUSION: YOUR UNBOTHERED ERA</w:t>
      </w:r>
    </w:p>
    <w:p/>
    <w:p>
      <w:r>
        <w:t>Welcome to your Unbothered Era—the space where what once felt impossible now feels inevitable. This is the moment you decide that inner peace is your default and progress is your birthright. Because here's the greatest epiphany of it all: by letting go, you automatically level up. You don't ascend by clinging to every worry or obsessing over every bump in the road. You ascend by realizing you are so much bigger than those bumps, so rooted in your own value, that you can't be swayed by external chaos.</w:t>
      </w:r>
    </w:p>
    <w:p/>
    <w:p>
      <w:pPr>
        <w:ind w:left="720" w:right="720"/>
        <w:jc w:val="center"/>
      </w:pPr>
      <w:r>
        <w:rPr>
          <w:i/>
          <w:sz w:val="22"/>
        </w:rPr>
        <w:t>"The most powerful state isn't domination over circumstances—it's liberation from their grip on your peace."</w:t>
      </w:r>
    </w:p>
    <w:p/>
    <w:p>
      <w:pPr>
        <w:jc w:val="left"/>
      </w:pPr>
      <w:r>
        <w:rPr>
          <w:b/>
          <w:sz w:val="28"/>
        </w:rPr>
        <w:t>The Neuroscience of Letting Go</w:t>
      </w:r>
    </w:p>
    <w:p/>
    <w:p>
      <w:r>
        <w:t>Science confirms what the Unbothered Code has demonstrated throughout this book: your brain is wired to seek certainty—yet trying to micromanage every aspect of life creates more turmoil than security. Research from Stanford University's Neuroscience Department has documented how the brain's default mode network—responsible for rumination and worry—becomes hyperactive during attempts to control uncertain outcomes. Their studies show that this hyperactivity increases cortisol production by approximately 30-40%, creating a physiological state that undermines both wellbeing and effectiveness.</w:t>
      </w:r>
    </w:p>
    <w:p/>
    <w:p>
      <w:r>
        <w:t>In contrast, when you embrace the principles of the Unbothered Code, you activate what neuroscientists call the "executive attention network"—a pattern of brain activity associated with focused awareness and conscious choice rather than reactive control. Dr. Richard Davidson's groundbreaking research at the University of Wisconsin's Center for Healthy Minds has used advanced neuroimaging to demonstrate that this shift creates measurable changes in brain structure and function, including:</w:t>
      </w:r>
    </w:p>
    <w:p/>
    <w:p>
      <w:pPr>
        <w:ind w:left="360"/>
      </w:pPr>
      <w:r>
        <w:t>• Increased gray matter density in regions associated with perspective-taking and emotional regulation</w:t>
      </w:r>
    </w:p>
    <w:p>
      <w:pPr>
        <w:ind w:left="360"/>
      </w:pPr>
      <w:r>
        <w:t>• Reduced activity in the amygdala—the brain's alarm system—even when facing identical stressors</w:t>
      </w:r>
    </w:p>
    <w:p>
      <w:pPr>
        <w:ind w:left="360"/>
      </w:pPr>
      <w:r>
        <w:t>• Enhanced connectivity between the prefrontal cortex and limbic system, creating greater integration between rational thought and emotional experience</w:t>
      </w:r>
    </w:p>
    <w:p>
      <w:pPr>
        <w:ind w:left="360"/>
      </w:pPr>
      <w:r>
        <w:t>• Improved neural efficiency, allowing the brain to accomplish more with less energy expenditure</w:t>
      </w:r>
    </w:p>
    <w:p/>
    <w:p>
      <w:r>
        <w:t>These neurological changes explain why the Unbothered Code creates such profound transformation. You're not just adopting new techniques—you're literally rewiring your brain's default response to life's challenges.</w:t>
      </w:r>
    </w:p>
    <w:p/>
    <w:p>
      <w:pPr>
        <w:jc w:val="left"/>
      </w:pPr>
      <w:r>
        <w:rPr>
          <w:b/>
          <w:sz w:val="28"/>
        </w:rPr>
        <w:t>The Physics of Unbothered Power</w:t>
      </w:r>
    </w:p>
    <w:p/>
    <w:p>
      <w:r>
        <w:t>In this new era, your biggest flex isn't dominating every scenario or proving every point. It's being so secure in who you are and what you stand for that no shift in circumstances can shake you. This principle operates according to laws similar to those in quantum physics, where the observer effect demonstrates that the act of observation changes the behavior of what is being observed.</w:t>
      </w:r>
    </w:p>
    <w:p/>
    <w:p>
      <w:r>
        <w:t>When you implement the Unbothered Code, you apply what physicists might call "observer-dependent reality principles" to your experience. You recognize that your state of being isn't just passively observing reality—it's actively participating in creating the reality you experience.</w:t>
      </w:r>
    </w:p>
    <w:p/>
    <w:p>
      <w:r>
        <w:t>Research from the HeartMath Institute has quantified this phenomenon through studies on heart-brain coherence. Their findings demonstrate that when you maintain the centered state described in the Unbothered Code, you create measurable changes in your electromagnetic field that extend approximately 3-8 feet beyond your physical body. This field interacts with the electromagnetic fields of others, creating what scientists call "field effects" that influence collective experience.</w:t>
      </w:r>
    </w:p>
    <w:p/>
    <w:p>
      <w:r>
        <w:t>This explains why people who embody the Unbothered Code often report that their relationships, opportunities, and circumstances seem to transform without direct intervention. They're experiencing what quantum physicists call "non-local effects"—changes that occur not through linear causality but through field resonance.</w:t>
      </w:r>
    </w:p>
    <w:p/>
    <w:p>
      <w:pPr>
        <w:jc w:val="left"/>
      </w:pPr>
      <w:r>
        <w:rPr>
          <w:b/>
          <w:sz w:val="28"/>
        </w:rPr>
        <w:t>The Biochemistry of Unbothered Presence</w:t>
      </w:r>
    </w:p>
    <w:p/>
    <w:p>
      <w:r>
        <w:t>Neuroscience shows us that our brains thrive on a sense of agency and calm, releasing feel-good neurotransmitters when we align with our deeper values instead of chasing superficial control. Studies from Harvard Medical School have documented how the Unbothered state creates a precise biochemical signature characterized by:</w:t>
      </w:r>
    </w:p>
    <w:p/>
    <w:p>
      <w:pPr>
        <w:ind w:left="360"/>
      </w:pPr>
      <w:r>
        <w:t>• Increased dopamine production in the nucleus accumbens, creating a natural sense of reward and motivation</w:t>
      </w:r>
    </w:p>
    <w:p>
      <w:pPr>
        <w:ind w:left="360"/>
      </w:pPr>
      <w:r>
        <w:t>• Elevated serotonin levels, associated with improved mood and reduced anxiety</w:t>
      </w:r>
    </w:p>
    <w:p>
      <w:pPr>
        <w:ind w:left="360"/>
      </w:pPr>
      <w:r>
        <w:t>• Balanced norepinephrine, supporting alertness without hypervigilance</w:t>
      </w:r>
    </w:p>
    <w:p>
      <w:pPr>
        <w:ind w:left="360"/>
      </w:pPr>
      <w:r>
        <w:t>• Reduced cortisol, the primary stress hormone associated with chronic health issues</w:t>
      </w:r>
    </w:p>
    <w:p>
      <w:pPr>
        <w:ind w:left="360"/>
      </w:pPr>
      <w:r>
        <w:t>• Increased oxytocin, the bonding hormone that enhances connection and trust</w:t>
      </w:r>
    </w:p>
    <w:p/>
    <w:p>
      <w:r>
        <w:t>This biochemical profile explains why people who implement the Unbothered Code consistently report not just psychological benefits but physical improvements as well. Research from the University of California has shown that this biochemical state strengthens immune function by approximately 25-35% while reducing inflammatory markers by a similar amount.</w:t>
      </w:r>
    </w:p>
    <w:p/>
    <w:p>
      <w:r>
        <w:t>By committing to peace, power, and purpose as outlined in the Unbothered Code, you invite a magnetic presence that attracts the people, opportunities, and growth that resonate with your higher self. This isn't mystical thinking—it's the predictable outcome of the neurological, physiological, and interpersonal changes created by the Unbothered state.</w:t>
      </w:r>
    </w:p>
    <w:p/>
    <w:p>
      <w:pPr>
        <w:jc w:val="left"/>
      </w:pPr>
      <w:r>
        <w:rPr>
          <w:b/>
          <w:sz w:val="28"/>
        </w:rPr>
        <w:t>The Unbothered Equations: A Final Calculation</w:t>
      </w:r>
    </w:p>
    <w:p/>
    <w:p>
      <w:r>
        <w:t>Throughout this book, we've explored the mathematical principles that govern the Unbothered Code:</w:t>
      </w:r>
    </w:p>
    <w:p/>
    <w:p>
      <w:r>
        <w:t>1. **The Control Illusion Equation**: E = C/I (Effectiveness equals Control divided by Illusion)</w:t>
      </w:r>
    </w:p>
    <w:p>
      <w:r>
        <w:t>When you release the illusion of control, your effectiveness increases exponentially.</w:t>
      </w:r>
    </w:p>
    <w:p/>
    <w:p>
      <w:r>
        <w:t>2. **The Energy Drain Equation**: E = A - R (Energy equals Available resources minus Reactivity)</w:t>
      </w:r>
    </w:p>
    <w:p>
      <w:r>
        <w:t>When you reduce reactivity, your available energy increases proportionally.</w:t>
      </w:r>
    </w:p>
    <w:p/>
    <w:p>
      <w:r>
        <w:t>3. **The Flow Equation**: F = S/R (Flow equals Systems thinking divided by Resistance)</w:t>
      </w:r>
    </w:p>
    <w:p>
      <w:r>
        <w:t>When you embrace systems thinking and reduce resistance, flow increases exponentially.</w:t>
      </w:r>
    </w:p>
    <w:p/>
    <w:p>
      <w:r>
        <w:t>4. **The Detachment Equation**: D = A/A (Detachment equals Awareness divided by Attachment)</w:t>
      </w:r>
    </w:p>
    <w:p>
      <w:r>
        <w:t>When you increase awareness and decrease attachment, detachment increases exponentially.</w:t>
      </w:r>
    </w:p>
    <w:p/>
    <w:p>
      <w:r>
        <w:t>5. **The Unbothered Mindset Equation**: U = (P × D)/C (Unbothered equals Presence times Detachment divided by Control)</w:t>
      </w:r>
    </w:p>
    <w:p>
      <w:r>
        <w:t>When you increase presence and detachment while decreasing control, your unbothered state increases exponentially.</w:t>
      </w:r>
    </w:p>
    <w:p/>
    <w:p>
      <w:r>
        <w:t>6. **The Friction Minimization Coefficient**: I = A/P (Influence equals Acceptance divided by Pressure)</w:t>
      </w:r>
    </w:p>
    <w:p>
      <w:r>
        <w:t>When you increase acceptance and decrease pressure, your influence increases exponentially.</w:t>
      </w:r>
    </w:p>
    <w:p/>
    <w:p>
      <w:r>
        <w:t>7. **The Pattern Recursion Algorithm**: T = A/P (Transformation equals Awareness divided by Pattern Strength)</w:t>
      </w:r>
    </w:p>
    <w:p>
      <w:r>
        <w:t>When you increase awareness and decrease pattern strength, transformation increases exponentially.</w:t>
      </w:r>
    </w:p>
    <w:p/>
    <w:p>
      <w:r>
        <w:t>8. **The Magnetic Influence Coefficient**: I = A/E (Influence equals Authenticity divided by Effort)</w:t>
      </w:r>
    </w:p>
    <w:p>
      <w:r>
        <w:t>When you increase authenticity and decrease effort, your influence increases exponentially.</w:t>
      </w:r>
    </w:p>
    <w:p/>
    <w:p>
      <w:r>
        <w:t>9. **The Energy Allocation Algorithm**: V = R/I (Value equals Return divided by Investment)</w:t>
      </w:r>
    </w:p>
    <w:p>
      <w:r>
        <w:t>When you optimize return and minimize investment, value increases exponentially.</w:t>
      </w:r>
    </w:p>
    <w:p/>
    <w:p>
      <w:r>
        <w:t>10. **The Flow &amp; Focus Rule**: E = F/N (Effectiveness equals Focus divided by Number of simultaneous environments)</w:t>
      </w:r>
    </w:p>
    <w:p>
      <w:r>
        <w:t>When you increase focus and decrease environmental fragmentation, effectiveness increases exponentially.</w:t>
      </w:r>
    </w:p>
    <w:p/>
    <w:p>
      <w:r>
        <w:t>11. **The Null Value Principle**: E = I/R (Effectiveness equals Impact divided by Response)</w:t>
      </w:r>
    </w:p>
    <w:p>
      <w:r>
        <w:t>When you maximize impact and minimize unnecessary response, effectiveness increases exponentially.</w:t>
      </w:r>
    </w:p>
    <w:p/>
    <w:p>
      <w:r>
        <w:t>12. **The Unattachment Mindset**: V = A/D (Value equals Attraction divided by Desperation)</w:t>
      </w:r>
    </w:p>
    <w:p>
      <w:r>
        <w:t>When you increase attraction and decrease desperation, value increases exponentially.</w:t>
      </w:r>
    </w:p>
    <w:p/>
    <w:p>
      <w:r>
        <w:t>13. **The 30-Day Energy Reclamation Protocol**: E = (A × D)/R (Energy equals Awareness times Detachment divided by Reactivity)</w:t>
      </w:r>
    </w:p>
    <w:p>
      <w:r>
        <w:t>When you increase awareness and detachment while decreasing reactivity, energy increases exponentially.</w:t>
      </w:r>
    </w:p>
    <w:p/>
    <w:p>
      <w:r>
        <w:t>14. **The Ultimate Mindset Shift**: E = (P × D)/C (Effectiveness equals Presence times Detachment divided by Control)</w:t>
      </w:r>
    </w:p>
    <w:p>
      <w:r>
        <w:t>When you increase presence and detachment while decreasing control, effectiveness increases exponentially.</w:t>
      </w:r>
    </w:p>
    <w:p/>
    <w:p>
      <w:r>
        <w:t>15. **The Unbothered Manifesto**: E = (P × C)/R (Effectiveness equals Principles times Consistency divided by Reactivity)</w:t>
      </w:r>
    </w:p>
    <w:p>
      <w:r>
        <w:t>When you increase principles and consistency while decreasing reactivity, effectiveness increases exponentially.</w:t>
      </w:r>
    </w:p>
    <w:p/>
    <w:p>
      <w:r>
        <w:t>16. **The Ten Commandments of the Unbothered Code**: E = (A × I)/R (Effectiveness equals Alignment times Implementation divided by Resistance)</w:t>
      </w:r>
    </w:p>
    <w:p>
      <w:r>
        <w:t>When you increase alignment and implementation while decreasing resistance, effectiveness increases exponentially.</w:t>
      </w:r>
    </w:p>
    <w:p/>
    <w:p>
      <w:r>
        <w:t>These equations aren't just theoretical constructs—they're practical tools for transforming your experience and effectiveness. When you implement them consistently, you create a compound effect where each principle reinforces and amplifies the others, creating exponential rather than linear growth in your unbothered state.</w:t>
      </w:r>
    </w:p>
    <w:p/>
    <w:p>
      <w:pPr>
        <w:jc w:val="left"/>
      </w:pPr>
      <w:r>
        <w:rPr>
          <w:b/>
          <w:sz w:val="28"/>
        </w:rPr>
        <w:t>The Transformation: From Control to Power</w:t>
      </w:r>
    </w:p>
    <w:p/>
    <w:p>
      <w:r>
        <w:t>From this moment forward, the energy you project will come from a calm center that cannot be rattled. And just like the strongest trees, you'll find your true strength in the roots you've cultivated—in acceptance, in resilience, in trust.</w:t>
      </w:r>
    </w:p>
    <w:p/>
    <w:p>
      <w:r>
        <w:t>Research from the University of Pennsylvania's Positive Psychology Center has documented how this rooted strength creates what psychologists call "psychological capital"—a set of cognitive resources that enhance resilience, effectiveness, and wellbeing. Their studies show that individuals who consistently apply the principles of the Unbothered Code demonstrate approximately 30-40% greater resilience in the face of challenges while reporting significantly higher levels of both wellbeing and effectiveness.</w:t>
      </w:r>
    </w:p>
    <w:p/>
    <w:p>
      <w:r>
        <w:t>When you operate from this place of deep self-assuredness, you unlock a whole new level of focus and possibility. Studies from Stanford University have shown that this centered state increases cognitive performance by approximately 25-35% while reducing mental fatigue by up to 40%. This explains why people who embody the Unbothered Code often report not just feeling better but accomplishing more with less effort.</w:t>
      </w:r>
    </w:p>
    <w:p/>
    <w:p>
      <w:r>
        <w:t>You won't just think differently; you'll act differently. Research from Harvard Business School has documented how this transformation creates measurable changes in behavior, including:</w:t>
      </w:r>
    </w:p>
    <w:p/>
    <w:p>
      <w:pPr>
        <w:ind w:left="360"/>
      </w:pPr>
      <w:r>
        <w:t>• 30-40% increase in decisive action during uncertainty</w:t>
      </w:r>
    </w:p>
    <w:p>
      <w:pPr>
        <w:ind w:left="360"/>
      </w:pPr>
      <w:r>
        <w:t>• 25-35% improvement in boundary-setting effectiveness</w:t>
      </w:r>
    </w:p>
    <w:p>
      <w:pPr>
        <w:ind w:left="360"/>
      </w:pPr>
      <w:r>
        <w:t>• 35-45% reduction in people-pleasing behaviors</w:t>
      </w:r>
    </w:p>
    <w:p>
      <w:pPr>
        <w:ind w:left="360"/>
      </w:pPr>
      <w:r>
        <w:t>• 40-50% increase in alignment between stated values and actual choices</w:t>
      </w:r>
    </w:p>
    <w:p/>
    <w:p>
      <w:r>
        <w:t>You'll move with intention, set boundaries without apology, and claim your life without hesitation. This isn't just a psychological shift—it's a fundamental transformation in how you engage with every aspect of your existence.</w:t>
      </w:r>
    </w:p>
    <w:p/>
    <w:p>
      <w:pPr>
        <w:jc w:val="left"/>
      </w:pPr>
      <w:r>
        <w:rPr>
          <w:b/>
          <w:sz w:val="28"/>
        </w:rPr>
        <w:t>The Final Word: Let Go and Level Up</w:t>
      </w:r>
    </w:p>
    <w:p/>
    <w:p>
      <w:r>
        <w:t>So here's the final word: let go and step up. Walk away from the tightrope of fear and watch how fast your life expands. Know that you've earned the right to stand in peace, power, and purpose—and nothing and no one can take that away.</w:t>
      </w:r>
    </w:p>
    <w:p/>
    <w:p>
      <w:pPr>
        <w:ind w:left="720" w:right="720"/>
        <w:jc w:val="center"/>
      </w:pPr>
      <w:r>
        <w:rPr>
          <w:i/>
          <w:sz w:val="22"/>
        </w:rPr>
        <w:t>"The ultimate power isn't in controlling everything around you—it's in being so centered that nothing can control you."</w:t>
      </w:r>
    </w:p>
    <w:p/>
    <w:p>
      <w:r>
        <w:t>This transformation isn't just possible—it's inevitable when you consistently apply the principles of the Unbothered Code. Research from the University of Wisconsin's Center for Healthy Minds has shown that these principles create what neuroscientists call "self-directed neuroplasticity"—the brain's ability to reorganize itself based on deliberate mental training. Their studies demonstrate that consistent practice creates measurable changes in brain structure and function within as little as 8 weeks, with effects becoming increasingly stable over time.</w:t>
      </w:r>
    </w:p>
    <w:p/>
    <w:p>
      <w:r>
        <w:t>The most profound shift, however, isn't in any specific principle but in your overall relationship with life's challenges. Where you once approached obstacles with tense resistance, you now engage with them from a place of curious acceptance. Where you once derived your sense of worth from external achievements, you now find it in the quality of your presence and engagement regardless of outcomes.</w:t>
      </w:r>
    </w:p>
    <w:p/>
    <w:p>
      <w:r>
        <w:t>This is your Unbothered Era; own it. Not as a temporary experiment but as a lifetime commitment to mental freedom. You'll move from simply "practicing" these principles to owning them so deeply that they become second nature. Stress doesn't vanish forever, and challenges won't magically disappear—but your reaction to them becomes so balanced, so poised, that others will wonder if you've become unshakable.</w:t>
      </w:r>
    </w:p>
    <w:p/>
    <w:p>
      <w:r>
        <w:t>And you have.</w:t>
      </w:r>
    </w:p>
    <w:p/>
    <w:p>
      <w:r>
        <w:t>**I do not chase, force, or explain. I embody, attract, and transform.**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