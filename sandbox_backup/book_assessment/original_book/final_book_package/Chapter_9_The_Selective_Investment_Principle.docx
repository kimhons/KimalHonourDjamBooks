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9: THE SELECTIVE INVESTMENT PRINCIPLE</w:t>
      </w:r>
    </w:p>
    <w:p/>
    <w:p>
      <w:pPr>
        <w:jc w:val="left"/>
      </w:pPr>
      <w:r>
        <w:rPr>
          <w:b/>
          <w:sz w:val="28"/>
        </w:rPr>
        <w:t>Opening Story: "The Friendship Audit"</w:t>
      </w:r>
    </w:p>
    <w:p/>
    <w:p>
      <w:r>
        <w:t>Eliza stared at her calendar with a familiar sense of dread. Dinner with Vanessa was scheduled for 7:00 PM, and like clockwork, the anxiety had started building hours before. It wasn't that Vanessa was unkind or unpleasant—quite the opposite. She was charming, successful, and by all conventional measures, the kind of friend anyone would be lucky to have.</w:t>
      </w:r>
    </w:p>
    <w:p/>
    <w:p>
      <w:pPr>
        <w:ind w:left="720" w:right="720"/>
        <w:jc w:val="center"/>
      </w:pPr>
      <w:r>
        <w:rPr>
          <w:i/>
          <w:sz w:val="22"/>
        </w:rPr>
        <w:t>"Not all relationships deserve equal investment. Your energy is finite—allocate it with intention."</w:t>
      </w:r>
    </w:p>
    <w:p/>
    <w:p>
      <w:r>
        <w:t>Yet every interaction with Vanessa left Eliza feeling oddly depleted, as if some vital resource had been quietly drained away. Tonight would mark their monthly dinner, a tradition that had persisted for nearly seven years since they'd met in graduate school. These dinners had once been the highlight of Eliza's month, filled with laughter, meaningful conversation, and a sense of genuine connection.</w:t>
      </w:r>
    </w:p>
    <w:p/>
    <w:p>
      <w:r>
        <w:t>But something had shifted over the past two years. Eliza couldn't pinpoint exactly when or why, but the pattern was undeniable. She would arrive at dinner feeling optimistic, engage in what seemed like pleasant conversation, then return home feeling inexplicably exhausted and slightly hollow.</w:t>
      </w:r>
    </w:p>
    <w:p/>
    <w:p>
      <w:r>
        <w:t>"Maybe I should cancel," Eliza murmured to herself, then immediately felt a wave of guilt. Vanessa had been there during some of the most challenging periods of her life. They had a history. Canceling would require an explanation, and Eliza didn't have one she could articulate—at least not one that wouldn't sound petty or ungrateful.</w:t>
      </w:r>
    </w:p>
    <w:p/>
    <w:p>
      <w:r>
        <w:t>As she got ready for dinner, Eliza's phone buzzed with a text from her colleague, Maya:</w:t>
      </w:r>
    </w:p>
    <w:p/>
    <w:p>
      <w:r>
        <w:t>*"How's the friendship audit going? Remember, energy doesn't lie!"*</w:t>
      </w:r>
    </w:p>
    <w:p/>
    <w:p>
      <w:r>
        <w:t>Eliza smiled, recalling their conversation from earlier that week. Maya had introduced her to the concept of a "friendship audit"—a deliberate assessment of which relationships were energizing versus depleting. The idea had initially struck Eliza as cold and calculating. Weren't friendships supposed to be about loyalty and history rather than some kind of energy exchange?</w:t>
      </w:r>
    </w:p>
    <w:p/>
    <w:p>
      <w:r>
        <w:t>"It's not about being selfish," Maya had explained. "It's about being honest about where your energy goes and whether those investments are serving both people. Sometimes the kindest thing you can do—for yourself and others—is to recognize when a connection has served its purpose."</w:t>
      </w:r>
    </w:p>
    <w:p/>
    <w:p>
      <w:pPr>
        <w:ind w:left="720" w:right="720"/>
        <w:jc w:val="center"/>
      </w:pPr>
      <w:r>
        <w:rPr>
          <w:i/>
          <w:sz w:val="22"/>
        </w:rPr>
        <w:t>"Your relationships are investments, not obligations. Invest where there's mutual growth, divest where there's mutual stagnation."</w:t>
      </w:r>
    </w:p>
    <w:p/>
    <w:p>
      <w:r>
        <w:t>The concept had lingered in Eliza's mind all week, prompting her to pay closer attention to how she felt before, during, and after various interactions. The patterns were revealing. Some people consistently left her feeling energized and inspired, even when the conversations involved challenges or difficult topics. Others, like Vanessa, consistently depleted her, even when nothing overtly negative occurred.</w:t>
      </w:r>
    </w:p>
    <w:p/>
    <w:p>
      <w:r>
        <w:t>At the restaurant, Vanessa was already seated when Eliza arrived, looking polished and put-together as always.</w:t>
      </w:r>
    </w:p>
    <w:p/>
    <w:p>
      <w:r>
        <w:t>"There she is!" Vanessa exclaimed, rising for their customary hug. "I was beginning to think you'd stood me up."</w:t>
      </w:r>
    </w:p>
    <w:p/>
    <w:p>
      <w:r>
        <w:t>"Sorry I'm late," Eliza replied, though she was only five minutes past their agreed time. "Traffic was worse than I expected."</w:t>
      </w:r>
    </w:p>
    <w:p/>
    <w:p>
      <w:r>
        <w:t>"No worries. I ordered us both the usual drinks," Vanessa said, gesturing to the wine glasses on the table. "So tell me everything. How's life treating you?"</w:t>
      </w:r>
    </w:p>
    <w:p/>
    <w:p>
      <w:r>
        <w:t>As Eliza began sharing updates about her recent promotion, she noticed something she'd never consciously registered before. Vanessa was listening, nodding at appropriate moments, asking follow-up questions—yet somehow, the conversation felt performative rather than genuine. There was a subtle but persistent sense that Vanessa was waiting for her turn to speak rather than truly engaging with Eliza's experience.</w:t>
      </w:r>
    </w:p>
    <w:p/>
    <w:p>
      <w:r>
        <w:t>When Eliza finished her update, Vanessa launched into a detailed account of her own recent achievements—a major client she'd landed, the renovation of her condo, the exclusive retreat she'd been invited to attend. Each story was punctuated with names of influential people and subtle references to her rising status.</w:t>
      </w:r>
    </w:p>
    <w:p/>
    <w:p>
      <w:r>
        <w:t>Two hours later, as they said their goodbyes outside the restaurant, Vanessa hugged Eliza and said, "We need to do this more often! Once a month isn't enough. Let's aim for every other week?"</w:t>
      </w:r>
    </w:p>
    <w:p/>
    <w:p>
      <w:r>
        <w:t>Eliza felt a familiar tightness in her chest—the sensation that had become the hallmark of these interactions. "Let me check my schedule," she replied noncommittally. "Things are pretty hectic with the new position."</w:t>
      </w:r>
    </w:p>
    <w:p/>
    <w:p>
      <w:r>
        <w:t>"Of course, Ms. Executive," Vanessa said with a laugh that contained a barely perceptible edge. "Just don't forget about us little people when you're running the company."</w:t>
      </w:r>
    </w:p>
    <w:p/>
    <w:p>
      <w:r>
        <w:t>On the drive home, Eliza found herself mentally reviewing the evening, trying to identify exactly what had left her feeling so depleted. Nothing overtly negative had happened. The conversation had been pleasant enough. Yet she felt exhausted in a way that couldn't be explained by the late hour alone.</w:t>
      </w:r>
    </w:p>
    <w:p/>
    <w:p>
      <w:pPr>
        <w:ind w:left="720" w:right="720"/>
        <w:jc w:val="center"/>
      </w:pPr>
      <w:r>
        <w:rPr>
          <w:i/>
          <w:sz w:val="22"/>
        </w:rPr>
        <w:t>"Energy never lies. How you feel after an interaction is the most honest feedback you'll ever receive."</w:t>
      </w:r>
    </w:p>
    <w:p/>
    <w:p>
      <w:r>
        <w:t>She thought about Maya's friendship audit concept again. If she were being completely honest, her relationship with Vanessa had been energetically imbalanced for years. Their conversations revolved primarily around Vanessa's life, with Eliza cast in the role of supportive audience. The subtle competitions, the barely disguised envy when Eliza succeeded, the way Vanessa could turn any topic back to herself—these patterns had been present for years, but Eliza had never allowed herself to fully acknowledge them.</w:t>
      </w:r>
    </w:p>
    <w:p/>
    <w:p>
      <w:pPr>
        <w:jc w:val="left"/>
      </w:pPr>
      <w:r>
        <w:rPr>
          <w:b/>
          <w:sz w:val="28"/>
        </w:rPr>
        <w:t>The Science of Selective Investment</w:t>
      </w:r>
    </w:p>
    <w:p/>
    <w:p>
      <w:r>
        <w:t>What Eliza was experiencing wasn't just a subjective feeling—it was her body's neurobiological response to an energetically imbalanced relationship. Research from the HeartMath Institute has demonstrated that our bodies register the quality of our interactions through measurable changes in heart rate variability and nervous system activation. When we engage with people who drain our energy, our bodies respond with the same stress signatures that appear during physical threats.</w:t>
      </w:r>
    </w:p>
    <w:p/>
    <w:p>
      <w:r>
        <w:t>Dr. Richard Davidson at the University of Wisconsin-Madison has conducted extensive research using functional MRI scans to observe brain activity during various social interactions. His findings reveal that depleting relationships activate the brain's threat detection system—specifically the amygdala—creating a subtle but persistent stress response that consumes significant neural resources.</w:t>
      </w:r>
    </w:p>
    <w:p/>
    <w:p>
      <w:pPr>
        <w:ind w:left="720" w:right="720"/>
        <w:jc w:val="center"/>
      </w:pPr>
      <w:r>
        <w:rPr>
          <w:i/>
          <w:sz w:val="22"/>
        </w:rPr>
        <w:t>"The human brain processes social threats in the same neural pathways as physical threats. Your nervous system doesn't distinguish between a tiger and toxic relationship—both trigger the same stress cascade." — Dr. Richard Davidson</w:t>
      </w:r>
    </w:p>
    <w:p/>
    <w:p>
      <w:r>
        <w:t>This neurological response explains why Eliza felt so exhausted after dinner with Vanessa, despite nothing overtly negative occurring. Her brain was continuously processing subtle social threats—the competitive undertones, the performative listening, the barely disguised envy—all of which required significant energy to navigate.</w:t>
      </w:r>
    </w:p>
    <w:p/>
    <w:p>
      <w:r>
        <w:t>The Selective Investment Principle operates on a fundamental equation:</w:t>
      </w:r>
    </w:p>
    <w:p/>
    <w:p>
      <w:r>
        <w:t>**V = R/I**</w:t>
      </w:r>
    </w:p>
    <w:p/>
    <w:p>
      <w:r>
        <w:t>Where:</w:t>
      </w:r>
    </w:p>
    <w:p>
      <w:pPr>
        <w:ind w:left="360"/>
      </w:pPr>
      <w:r>
        <w:t>• V represents Value (the net benefit of a relationship)</w:t>
      </w:r>
    </w:p>
    <w:p>
      <w:pPr>
        <w:ind w:left="360"/>
      </w:pPr>
      <w:r>
        <w:t>• R represents Return (what you gain energetically)</w:t>
      </w:r>
    </w:p>
    <w:p>
      <w:pPr>
        <w:ind w:left="360"/>
      </w:pPr>
      <w:r>
        <w:t>• I represents Investment (what you expend energetically)</w:t>
      </w:r>
    </w:p>
    <w:p/>
    <w:p>
      <w:r>
        <w:t>This equation, while simple, captures a profound truth about human relationships: value isn't determined by duration, history, or social convention, but by the ratio between what we receive and what we invest. When this ratio becomes significantly imbalanced, as in Eliza's relationship with Vanessa, the relationship becomes energetically unsustainable.</w:t>
      </w:r>
    </w:p>
    <w:p/>
    <w:p>
      <w:pPr>
        <w:jc w:val="left"/>
      </w:pPr>
      <w:r>
        <w:rPr>
          <w:b/>
          <w:sz w:val="28"/>
        </w:rPr>
        <w:t>The "Let Them" Filter: A Neurological Upgrade</w:t>
      </w:r>
    </w:p>
    <w:p/>
    <w:p>
      <w:r>
        <w:t>"You're not losing people. You're just learning who was never really yours to begin with."</w:t>
      </w:r>
    </w:p>
    <w:p/>
    <w:p>
      <w:r>
        <w:t>This insight isn't just philosophical wisdom—it's neurologically sound. Research in attachment theory from the University of California shows that our brains form neural pathways around relationship patterns. When we repeatedly try to maintain connections with people who are emotionally unavailable or energetically draining, we strengthen these neural pathways, making it increasingly difficult to break free from depleting relationship patterns.</w:t>
      </w:r>
    </w:p>
    <w:p/>
    <w:p>
      <w:r>
        <w:t>The "Let Them" Filter represents a neurological upgrade—a deliberate rewiring of these pathways. It's not about becoming emotionally vacant; it's about becoming emotionally intelligent.</w:t>
      </w:r>
    </w:p>
    <w:p/>
    <w:p>
      <w:pPr>
        <w:ind w:left="720" w:right="720"/>
        <w:jc w:val="center"/>
      </w:pPr>
      <w:r>
        <w:rPr>
          <w:i/>
          <w:sz w:val="22"/>
        </w:rPr>
        <w:t>"Detachment doesn't mean you don't care. It means you don't self-abandon to care."</w:t>
      </w:r>
    </w:p>
    <w:p/>
    <w:p>
      <w:r>
        <w:t>Neuroscientists at Stanford University have documented how the brain's prediction machine works in social contexts. When someone consistently shows up in a certain way—whether supportive or draining—your brain creates a predictive model. This model then influences how you perceive and respond to that person in the future.</w:t>
      </w:r>
    </w:p>
    <w:p/>
    <w:p>
      <w:r>
        <w:t>The "Let Them" Filter interrupts this predictive cycle by allowing people to reveal themselves through their actions rather than your hopes or expectations. This creates what neuroscientists call "prediction error"—the gap between what your brain expected and what actually occurred—which is essential for updating neural models and creating new, healthier relationship patterns.</w:t>
      </w:r>
    </w:p>
    <w:p/>
    <w:p>
      <w:pPr>
        <w:jc w:val="left"/>
      </w:pPr>
      <w:r>
        <w:rPr>
          <w:b/>
          <w:sz w:val="28"/>
        </w:rPr>
        <w:t>Biology, Bias, and the Begging Loop</w:t>
      </w:r>
    </w:p>
    <w:p/>
    <w:p>
      <w:r>
        <w:t>Your brain isn't designed for detachment. It's designed for survival. Evolutionary psychologists at Oxford University have demonstrated that our brains are built to notice threats, remember pain, and cling to what feels safe—even if it's dysfunctional.</w:t>
      </w:r>
    </w:p>
    <w:p/>
    <w:p>
      <w:r>
        <w:t>When someone validates you, your brain releases dopamine—a neurotransmitter associated with pleasure and reward. Research from the National Institute on Drug Abuse shows that this dopamine hit becomes addictive. You start associating their presence with worth. And when they pull away? Cortisol enters the chat. Your stress hormones spike. Your mind races. Your nervous system lights up like a Christmas tree in a blackout.</w:t>
      </w:r>
    </w:p>
    <w:p/>
    <w:p>
      <w:r>
        <w:t>Dr. Ellen Langer at Harvard University has extensively studied the Illusion of Control bias—the psychological trap that convinces you, falsely, that if you just say the right thing, do the right thing, sacrifice the right amount of yourself... you can control the outcome.</w:t>
      </w:r>
    </w:p>
    <w:p/>
    <w:p>
      <w:pPr>
        <w:ind w:left="720" w:right="720"/>
        <w:jc w:val="center"/>
      </w:pPr>
      <w:r>
        <w:rPr>
          <w:i/>
          <w:sz w:val="22"/>
        </w:rPr>
        <w:t>"The Illusion of Control bias is particularly strong in relationships because the stakes feel so high. Your brain would rather believe in a false sense of control than accept the uncertainty of letting go." — Dr. Ellen Langer</w:t>
      </w:r>
    </w:p>
    <w:p/>
    <w:p>
      <w:r>
        <w:t>This explains why letting go feels so counterintuitive. Your brain is literally wired to hold on, even when holding on causes more pain than letting go.</w:t>
      </w:r>
    </w:p>
    <w:p/>
    <w:p>
      <w:pPr>
        <w:jc w:val="left"/>
      </w:pPr>
      <w:r>
        <w:rPr>
          <w:b/>
          <w:sz w:val="28"/>
        </w:rPr>
        <w:t>The Physics of Relationship Energy</w:t>
      </w:r>
    </w:p>
    <w:p/>
    <w:p>
      <w:r>
        <w:t>The Selective Investment Principle also aligns with fundamental laws of physics. The First Law of Thermodynamics states that energy cannot be created or destroyed, only transferred or converted. In relationships, this means that the energy you expend doesn't disappear—it's transferred to the other person or converted into different forms of emotional experience.</w:t>
      </w:r>
    </w:p>
    <w:p/>
    <w:p>
      <w:r>
        <w:t>When a relationship consistently drains more energy than it returns, you're experiencing a violation of the Second Law of Thermodynamics, which states that energy systems naturally move toward entropy (disorder) unless new energy is added. In balanced relationships, both parties contribute energy, creating a sustainable exchange. In imbalanced relationships, one person consistently provides energy while the other consistently consumes it, creating an unsustainable system that will eventually collapse.</w:t>
      </w:r>
    </w:p>
    <w:p/>
    <w:p>
      <w:r>
        <w:t>Research from the University of Amsterdam has quantified this effect, showing that people experience 30-40% increased resistance when they feel pressured in relationships. This resistance represents wasted energy—effort that could be directed toward growth and connection is instead consumed by friction and resistance.</w:t>
      </w:r>
    </w:p>
    <w:p/>
    <w:p>
      <w:pPr>
        <w:jc w:val="left"/>
      </w:pPr>
      <w:r>
        <w:rPr>
          <w:b/>
          <w:sz w:val="28"/>
        </w:rPr>
        <w:t>The 3 Archetypes the "Let Them" Filter Reveals</w:t>
      </w:r>
    </w:p>
    <w:p/>
    <w:p>
      <w:r>
        <w:t>When you embrace the Selective Investment Principle and apply the "Let Them" Filter, something remarkable happens. The people in your life start sorting themselves into clear categories—no need to chase, clarify, or confront. Just observe.</w:t>
      </w:r>
    </w:p>
    <w:p/>
    <w:p>
      <w:r>
        <w:t>First, there are the Keepers. These people are rare gems. You don't have to remind them of your worth—they already see it. They match your energy without scorekeeping. They love without manipulation. They respect your time, your boundaries, your peace. With them, it's mutual. It's natural. It's effortless.</w:t>
      </w:r>
    </w:p>
    <w:p/>
    <w:p>
      <w:r>
        <w:t>Research from the University of Michigan has shown that these balanced relationships actually synchronize brain activity between individuals. Using hyperscanning (simultaneous brain imaging of two people), researchers observed that when two people are in a healthy, balanced relationship, their neural oscillations begin to synchronize, creating a state of "neural resonance" that feels energizing and supportive.</w:t>
      </w:r>
    </w:p>
    <w:p/>
    <w:p>
      <w:r>
        <w:t>Then come the In-Betweeners. These people aren't villains. They're just inconsistent. They care—sometimes. They show up—when it's convenient. They'll give... until it costs them something.</w:t>
      </w:r>
    </w:p>
    <w:p/>
    <w:p>
      <w:r>
        <w:t>Neuroscience research from UCLA explains why these relationships feel so confusing. The inconsistency creates what's called "intermittent reinforcement"—the same mechanism that makes gambling so addictive. Your brain never knows when the reward (their attention, validation, support) will come, so it keeps you engaged in the relationship, constantly seeking the next "hit" of connection.</w:t>
      </w:r>
    </w:p>
    <w:p/>
    <w:p>
      <w:r>
        <w:t>Finally, there are the Drainers. These are the people who love to be loved, but can't return it. Who take your kindness as currency. Who disappear when you need them but knock when they're empty.</w:t>
      </w:r>
    </w:p>
    <w:p/>
    <w:p>
      <w:r>
        <w:t>Studies from Mount Sinai School of Medicine have shown that chronic exposure to these depleting relationships actually changes brain structure over time, reducing gray matter volume in regions associated with self-awareness and emotional regulation. This explains why long-term exposure to energy-draining relationships doesn't just feel bad—it literally diminishes your capacity to make healthy decisions.</w:t>
      </w:r>
    </w:p>
    <w:p/>
    <w:p>
      <w:pPr>
        <w:jc w:val="left"/>
      </w:pPr>
      <w:r>
        <w:rPr>
          <w:b/>
          <w:sz w:val="28"/>
        </w:rPr>
        <w:t>The Value Equation in Action</w:t>
      </w:r>
    </w:p>
    <w:p/>
    <w:p>
      <w:r>
        <w:t>The Selective Investment Principle operates on the equation V = R/I (Value equals Return divided by Investment). Let's see how this applies in different contexts:</w:t>
      </w:r>
    </w:p>
    <w:p/>
    <w:p>
      <w:r>
        <w:rPr>
          <w:b/>
          <w:sz w:val="24"/>
        </w:rPr>
        <w:t>In Love:</w:t>
      </w:r>
    </w:p>
    <w:p/>
    <w:p>
      <w:r>
        <w:t>Research from Dr. John Gottman's relationship lab at the University of Washington has identified that healthy romantic relationships maintain a 5:1 ratio of positive to negative interactions. When this ratio falls below 5:1, the relationship becomes energetically unsustainable.</w:t>
      </w:r>
    </w:p>
    <w:p/>
    <w:p>
      <w:r>
        <w:t>Stop chasing people who breadcrumb you. If they wanted to call, they would've. If they wanted to commit, they wouldn't need convincing. The right partner doesn't play hide and seek with your heart.</w:t>
      </w:r>
    </w:p>
    <w:p/>
    <w:p>
      <w:r>
        <w:t>Neurochemically, the anxiety of uncertain attachment triggers cortisol release, while secure attachment promotes oxytocin production. Your body literally knows the difference between someone who chooses you consistently and someone who keeps you guessing.</w:t>
      </w:r>
    </w:p>
    <w:p/>
    <w:p>
      <w:r>
        <w:rPr>
          <w:b/>
          <w:sz w:val="24"/>
        </w:rPr>
        <w:t>In Friendship:</w:t>
      </w:r>
    </w:p>
    <w:p/>
    <w:p>
      <w:r>
        <w:t>Robin Dunbar's research at Oxford University established that humans have a cognitive limit to the number of meaningful relationships we can maintain—approximately 150 total connections, with only about 15 close friendships and 5 intimate relationships. This limitation isn't social—it's neurological. Your brain has finite resources for tracking and maintaining social bonds.</w:t>
      </w:r>
    </w:p>
    <w:p/>
    <w:p>
      <w:r>
        <w:t>One-sided friendships are energy leaks disguised as loyalty. If you're always the one reaching out, planning, holding space—it's not a friendship. It's a performance.</w:t>
      </w:r>
    </w:p>
    <w:p/>
    <w:p>
      <w:r>
        <w:t>Studies from the University of California have shown that balanced friendships actually improve immune function and reduce inflammatory markers in the body, while imbalanced friendships increase stress hormones and inflammation. Your body knows the difference, even when your mind makes excuses.</w:t>
      </w:r>
    </w:p>
    <w:p/>
    <w:p>
      <w:r>
        <w:rPr>
          <w:b/>
          <w:sz w:val="24"/>
        </w:rPr>
        <w:t>At Work:</w:t>
      </w:r>
    </w:p>
    <w:p/>
    <w:p>
      <w:r>
        <w:t>Research from Harvard Business School has quantified the impact of energy-draining colleagues, finding that exposure to a single toxic team member can reduce team productivity by up to 30%. This isn't just subjective—it's measurable in decreased output and increased error rates.</w:t>
      </w:r>
    </w:p>
    <w:p/>
    <w:p>
      <w:r>
        <w:t>That boss who won't acknowledge your contributions? Let them. That client who ghosts after every invoice? Let them. That colleague who competes more than they collaborates? Let them.</w:t>
      </w:r>
    </w:p>
    <w:p/>
    <w:p>
      <w:r>
        <w:t>Studies using sociometric badges (wearable devices that track communication patterns) have shown that energy-draining colleagues create measurable disruptions in team communication networks, reducing information flow and creative collaboration.</w:t>
      </w:r>
    </w:p>
    <w:p/>
    <w:p>
      <w:r>
        <w:rPr>
          <w:b/>
          <w:sz w:val="24"/>
        </w:rPr>
        <w:t>In Family:</w:t>
      </w:r>
    </w:p>
    <w:p/>
    <w:p>
      <w:r>
        <w:t>Family relationships present unique challenges because they're often bound by deep cultural and emotional expectations. However, research from the field of epigenetics shows that chronic stress from difficult family relationships can actually alter gene expression, affecting everything from immune function to aging processes.</w:t>
      </w:r>
    </w:p>
    <w:p/>
    <w:p>
      <w:r>
        <w:t>Blood makes you related. Behavior makes you family. Let the relative who only calls to guilt-trip keep dialing silence. Let the cousin who disrespects your boundaries marinate in their entitlement.</w:t>
      </w:r>
    </w:p>
    <w:p/>
    <w:p>
      <w:r>
        <w:t>Studies from the University of California have shown that maintaining boundaries with difficult family members actually improves overall family system health, contrary to the common belief that unconditional tolerance is required for family harmony.</w:t>
      </w:r>
    </w:p>
    <w:p/>
    <w:p>
      <w:pPr>
        <w:jc w:val="left"/>
      </w:pPr>
      <w:r>
        <w:rPr>
          <w:b/>
          <w:sz w:val="28"/>
        </w:rPr>
        <w:t>Training Your Nervous System to Stop Reacting</w:t>
      </w:r>
    </w:p>
    <w:p/>
    <w:p>
      <w:r>
        <w:t>The Selective Investment Principle isn't just a mindset shift—it's a nervous system upgrade. Dr. Stephen Porges' Polyvagal Theory explains how our nervous systems respond to social threats and opportunities. When we perceive rejection or abandonment, our sympathetic nervous system activates (fight-or-flight), making us reactive and desperate to reconnect.</w:t>
      </w:r>
    </w:p>
    <w:p/>
    <w:p>
      <w:r>
        <w:t>The next time someone's behavior triggers you, instead of spiraling into reaction mode:</w:t>
      </w:r>
    </w:p>
    <w:p/>
    <w:p>
      <w:r>
        <w:t>Breathe. Research from the HeartMath Institute shows that six deep breaths can shift your nervous system from sympathetic (stress) activation to parasympathetic (calm) activation in under a minute.</w:t>
      </w:r>
    </w:p>
    <w:p/>
    <w:p>
      <w:r>
        <w:t>Pause. Neuroscientists at UCSF have demonstrated that even a brief pause before responding allows the prefrontal cortex (rational brain) to come online, reducing emotional reactivity.</w:t>
      </w:r>
    </w:p>
    <w:p/>
    <w:p>
      <w:r>
        <w:t>Observe. Studies from Harvard Medical School show that labeling emotions ("I notice I'm feeling anxious") reduces amygdala activation by up to 43%, creating space for more thoughtful responses.</w:t>
      </w:r>
    </w:p>
    <w:p/>
    <w:p>
      <w:r>
        <w:t>Ask: "Is this someone I need to chase—or someone I need to release?"</w:t>
      </w:r>
    </w:p>
    <w:p/>
    <w:p>
      <w:r>
        <w:t>Often, the urge to "fix it" comes from a survival wound. A younger version of you who equates rejection with unworthiness. Comfort that inner version, but don't hand them the steering wheel. You're not that helpless anymore.</w:t>
      </w:r>
    </w:p>
    <w:p/>
    <w:p>
      <w:pPr>
        <w:jc w:val="left"/>
      </w:pPr>
      <w:r>
        <w:rPr>
          <w:b/>
          <w:sz w:val="28"/>
        </w:rPr>
        <w:t>The Selective Investment Toolkit</w:t>
      </w:r>
    </w:p>
    <w:p/>
    <w:p>
      <w:r>
        <w:t>Want to make this real? Here's your scientifically-backed toolkit:</w:t>
      </w:r>
    </w:p>
    <w:p/>
    <w:p>
      <w:r>
        <w:t>**Ask the Mirror Question:** "Do I want more of this energy in my life long-term?"</w:t>
      </w:r>
    </w:p>
    <w:p>
      <w:r>
        <w:t>Research from Princeton University shows that imagining future interactions with someone activates the same brain regions as actually experiencing those interactions, giving you accurate predictive data about how they'll affect you.</w:t>
      </w:r>
    </w:p>
    <w:p/>
    <w:p>
      <w:r>
        <w:t>**Set Energy Budgets:** Your time, attention, and emotional labor aren't infinite. Spend them wisely.</w:t>
      </w:r>
    </w:p>
    <w:p>
      <w:r>
        <w:t>Studies from the University of Minnesota have demonstrated that treating attention as a finite resource (like money) leads to more intentional "spending" and greater overall satisfaction.</w:t>
      </w:r>
    </w:p>
    <w:p/>
    <w:p>
      <w:r>
        <w:t>**Use the Two-Time Rule:** If you have to remind someone more than twice how to treat you—stop reminding them. Start removing them.</w:t>
      </w:r>
    </w:p>
    <w:p>
      <w:r>
        <w:t>Research on habit formation from MIT shows that patterns of behavior that repeat more than twice become increasingly difficult to change through external feedback.</w:t>
      </w:r>
    </w:p>
    <w:p/>
    <w:p>
      <w:r>
        <w:t>**Audit Your Circle Monthly:** Who drains you? Who energizes you? Who disappears when you need them? Adjust accordingly.</w:t>
      </w:r>
    </w:p>
    <w:p>
      <w:r>
        <w:t>Studies from the field of network science show that regular pruning of social networks leads to more robust and supportive connection patterns over time.</w:t>
      </w:r>
    </w:p>
    <w:p/>
    <w:p>
      <w:r>
        <w:t>**Repeat the Mantra:** "I don't chase. I choose."</w:t>
      </w:r>
    </w:p>
    <w:p>
      <w:r>
        <w:t>Research on self-talk from the University of Michigan shows that using first-person declarative statements ("I choose") rather than second-person imperatives ("You should") increases follow-through on intentions by up to 61%.</w:t>
      </w:r>
    </w:p>
    <w:p/>
    <w:p>
      <w:pPr>
        <w:jc w:val="left"/>
      </w:pPr>
      <w:r>
        <w:rPr>
          <w:b/>
          <w:sz w:val="28"/>
        </w:rPr>
        <w:t>Letting Go Is Letting Growth Happen</w:t>
      </w:r>
    </w:p>
    <w:p/>
    <w:p>
      <w:r>
        <w:t>Here's the secret most people miss: every time you let someone misaligned go, you make space for someone aligned to enter. This isn't just philosophical—it's mathematical. Robin Dunbar's research confirms that humans have a cognitive limit to the number of meaningful relationships we can maintain. When you continue investing in depleting relationships, you're literally using up neural resources that could be directed toward more fulfilling connections.</w:t>
      </w:r>
    </w:p>
    <w:p/>
    <w:p>
      <w:r>
        <w:t>So stop watering dead plants.</w:t>
      </w:r>
    </w:p>
    <w:p/>
    <w:p>
      <w:r>
        <w:t>Stop giving CPR to connections that flatlined six months ago.</w:t>
      </w:r>
    </w:p>
    <w:p/>
    <w:p>
      <w:r>
        <w:t>Stop over-explaining your boundaries to people committed to violating them.</w:t>
      </w:r>
    </w:p>
    <w:p/>
    <w:p>
      <w:r>
        <w:t>Let them show up. Or not.</w:t>
      </w:r>
    </w:p>
    <w:p/>
    <w:p>
      <w:r>
        <w:t>Let them choose you. Or not.</w:t>
      </w:r>
    </w:p>
    <w:p/>
    <w:p>
      <w:r>
        <w:t>Let them support you. Or not.</w:t>
      </w:r>
    </w:p>
    <w:p/>
    <w:p>
      <w:r>
        <w:t>But don't ever again lose sleep over someone who sleeps peacefully after hurting you.</w:t>
      </w:r>
    </w:p>
    <w:p/>
    <w:p>
      <w:pPr>
        <w:jc w:val="left"/>
      </w:pPr>
      <w:r>
        <w:rPr>
          <w:b/>
          <w:sz w:val="28"/>
        </w:rPr>
        <w:t>The Return to Eliza: Applying the Principle</w:t>
      </w:r>
    </w:p>
    <w:p/>
    <w:p>
      <w:r>
        <w:t>A month after her dinner with Vanessa, Eliza sat in her favorite coffee shop, reflecting on the changes she'd made since implementing the Selective Investment Principle. She had decided not to schedule another dinner with Vanessa, instead allowing the relationship to find its natural level without her constant effort to maintain it.</w:t>
      </w:r>
    </w:p>
    <w:p/>
    <w:p>
      <w:r>
        <w:t>Predictably, Vanessa had texted a few times with vague suggestions about getting together, but when Eliza didn't immediately respond with specific plans, the messages had gradually tapered off. The guilt Eliza had anticipated feeling never materialized. Instead, she felt a surprising sense of lightness—as if she'd put down a heavy backpack she'd been carrying for years.</w:t>
      </w:r>
    </w:p>
    <w:p/>
    <w:p>
      <w:r>
        <w:t>She had redirected that energy toward relationships that consistently energized her: her weekly hiking group, her book club, her sister who always made her laugh until her sides hurt. She'd even reconnected with an old friend from college who shared her passion for community service.</w:t>
      </w:r>
    </w:p>
    <w:p/>
    <w:p>
      <w:r>
        <w:t>As she sipped her coffee, Eliza realized that the Selective Investment Principle wasn't about cutting people off or becoming cold-hearted. It was about honoring the natural ebb and flow of relationships, allowing connections to evolve or dissolve according to their true energy patterns rather than forcing them to conform to her expectations or needs.</w:t>
      </w:r>
    </w:p>
    <w:p/>
    <w:p>
      <w:pPr>
        <w:ind w:left="720" w:right="720"/>
        <w:jc w:val="center"/>
      </w:pPr>
      <w:r>
        <w:rPr>
          <w:i/>
          <w:sz w:val="22"/>
        </w:rPr>
        <w:t>"The most peaceful people you know? They don't cling. They don't chase. They observe—and they adjust."</w:t>
      </w:r>
    </w:p>
    <w:p/>
    <w:p>
      <w:r>
        <w:t>The equation V = R/I had become second nature to her now. She found herself automatically assessing the value of interactions based on the ratio of return to investment, not in a calculating way, but in a deeply honest acknowledgment of energy exchange.</w:t>
      </w:r>
    </w:p>
    <w:p/>
    <w:p>
      <w:r>
        <w:t>And in that honesty, she had found freedom.</w:t>
      </w:r>
    </w:p>
    <w:p/>
    <w:p>
      <w:pPr>
        <w:jc w:val="left"/>
      </w:pPr>
      <w:r>
        <w:rPr>
          <w:b/>
          <w:sz w:val="28"/>
        </w:rPr>
        <w:t>Final Words: The Physics of Freedom</w:t>
      </w:r>
    </w:p>
    <w:p/>
    <w:p>
      <w:r>
        <w:t>Sometimes, the people walking away aren't the problem—they're the permission slip from the Universe. This isn't just poetic language; it aligns with the physics principle of least action, which states that systems naturally find the path of least resistance. When you stop forcing connections that require constant effort to maintain, you allow your social system to find its natural equilibrium—a state that requires less energy to sustain.</w:t>
      </w:r>
    </w:p>
    <w:p/>
    <w:p>
      <w:r>
        <w:t>Letting go doesn't mean losing. It means making room. For peace. For alignment. For your next chapter.</w:t>
      </w:r>
    </w:p>
    <w:p/>
    <w:p>
      <w:r>
        <w:t>When you stop clinging, you start attracting.</w:t>
      </w:r>
    </w:p>
    <w:p/>
    <w:p>
      <w:r>
        <w:t>When you stop convincing, you start commanding.</w:t>
      </w:r>
    </w:p>
    <w:p/>
    <w:p>
      <w:r>
        <w:t>When you stop forcing, you start flowing.</w:t>
      </w:r>
    </w:p>
    <w:p/>
    <w:p>
      <w:r>
        <w:t>So from now on, make this your operating code: "I don't force what's not for me. I let them. And I let me be free."</w:t>
      </w:r>
    </w:p>
    <w:p/>
    <w:p>
      <w:r>
        <w:t>Because the ones who want to stay? They won't need permission. They'll just show up.</w:t>
      </w:r>
    </w:p>
    <w:p/>
    <w:p>
      <w:r>
        <w:t>And that's not just unbothered wisdom—it's energetic physics in action.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