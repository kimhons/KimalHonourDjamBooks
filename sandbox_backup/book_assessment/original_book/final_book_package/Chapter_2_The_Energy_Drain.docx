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2: THE ENERGY DRAIN</w:t>
      </w:r>
    </w:p>
    <w:p/>
    <w:p>
      <w:pPr>
        <w:jc w:val="center"/>
      </w:pPr>
      <w:r>
        <w:rPr>
          <w:i/>
        </w:rPr>
        <w:t>"Where focus goes, energy flows. Where energy flows, life grows." - Tony Robbins</w:t>
      </w:r>
    </w:p>
    <w:p/>
    <w:p>
      <w:pPr>
        <w:pStyle w:val="Heading1"/>
      </w:pPr>
      <w:r>
        <w:t>The Leaky Bucket</w:t>
      </w:r>
    </w:p>
    <w:p/>
    <w:p>
      <w:r>
        <w:t>Alex stared at his phone, thumb hovering over the Instagram notification. It was 11:43 PM, and he had promised himself he'd be asleep by 10:30. Tomorrow's presentation to the executive team required his full attention—the culmination of three months' work and potentially the stepping stone to the promotion he'd been chasing for two years.</w:t>
      </w:r>
    </w:p>
    <w:p/>
    <w:p>
      <w:r>
        <w:t>Yet here he was, about to dive into another social media rabbit hole.</w:t>
      </w:r>
    </w:p>
    <w:p/>
    <w:p>
      <w:pPr>
        <w:jc w:val="center"/>
      </w:pPr>
      <w:r>
        <w:rPr>
          <w:i/>
        </w:rPr>
        <w:t>"Your energy is your most valuable currency. Every time you say yes to what doesn't matter, you're saying no to what does."</w:t>
      </w:r>
    </w:p>
    <w:p/>
    <w:p>
      <w:r>
        <w:t>"Just five minutes," he muttered, tapping the notification. Five minutes became thirty as he scrolled through an ex-colleague's vacation photos, then his college roommate's wedding, then a celebrity's home renovation. Each image triggered a complex emotional cocktail—comparison, nostalgia, envy, momentary connection, hollow amusement—none of which moved his life forward in any meaningful way.</w:t>
      </w:r>
    </w:p>
    <w:p/>
    <w:p>
      <w:r>
        <w:t>When his alarm blared at 6:00 AM, Alex felt like he'd been hit by a truck. His head throbbed, his thoughts moved like molasses, and the clarity he desperately needed for his presentation was nowhere to be found. Three cups of coffee later, he was jittery but still foggy, his mental energy tank hovering near empty.</w:t>
      </w:r>
    </w:p>
    <w:p/>
    <w:p>
      <w:r>
        <w:t>"You look rough," his teammate Priya commented as they prepared the conference room. "Late night?"</w:t>
      </w:r>
    </w:p>
    <w:p/>
    <w:p>
      <w:r>
        <w:t>"I don't even know what happened," Alex admitted. "I wasn't partying or working. I just… lost time. And now I feel like I've got nothing left for this presentation."</w:t>
      </w:r>
    </w:p>
    <w:p/>
    <w:p>
      <w:r>
        <w:t>Priya nodded knowingly. "The energy leak. Happens to me too."</w:t>
      </w:r>
    </w:p>
    <w:p/>
    <w:p>
      <w:pPr>
        <w:jc w:val="center"/>
      </w:pPr>
      <w:r>
        <w:rPr>
          <w:i/>
        </w:rPr>
        <w:t>"Energy leaks are rarely catastrophic blowouts—they're the small, consistent drips that eventually empty your reservoir."</w:t>
      </w:r>
    </w:p>
    <w:p/>
    <w:p>
      <w:r>
        <w:t>The presentation went adequately but not exceptionally. Alex stumbled over details he normally would have mastered, missed an opportunity to address the CFO's concern before it became an objection, and felt a step behind throughout the Q&amp;A. It wasn't a disaster, but it wasn't the career-defining moment he had prepared for.</w:t>
      </w:r>
    </w:p>
    <w:p/>
    <w:p>
      <w:r>
        <w:t>That evening, exhausted but unable to sleep, Alex found himself in his kitchen, staring at a leaky faucet he'd been meaning to fix for months. Drip. Drip. Drip. Each drop was insignificant on its own, but the bucket he'd placed under the leak was now half full.</w:t>
      </w:r>
    </w:p>
    <w:p/>
    <w:p>
      <w:r>
        <w:t>"That's it," he said aloud, a moment of clarity breaking through his fatigue. "I'm a leaky bucket."</w:t>
      </w:r>
    </w:p>
    <w:p/>
    <w:p>
      <w:r>
        <w:t>The next morning, Alex called Priya, who had mentioned dealing with similar energy management issues. "You said something about an 'energy leak' yesterday. What did you mean by that?"</w:t>
      </w:r>
    </w:p>
    <w:p/>
    <w:p>
      <w:r>
        <w:t>"Oh, it's this concept I learned in therapy," Priya explained. "We all have a finite amount of mental and emotional energy each day. But most of us have these invisible leaks where energy drains away without us even noticing. Social media, overthinking, toxic relationships, decision fatigue—they're all tiny drips that leave us empty when we need our energy most."</w:t>
      </w:r>
    </w:p>
    <w:p/>
    <w:p>
      <w:r>
        <w:t>"That's exactly what's happening to me," Alex said, thinking about his nightly social media binges, his habit of ruminating over past mistakes, and the emotional energy he spent managing his difficult relationship with his father. "But how do you fix it?"</w:t>
      </w:r>
    </w:p>
    <w:p/>
    <w:p>
      <w:r>
        <w:t>"First, you have to identify where you're leaking energy," Priya said. "I kept an energy journal for a week—noting when I felt drained and what I was doing right before. The patterns were pretty obvious once I looked for them."</w:t>
      </w:r>
    </w:p>
    <w:p/>
    <w:p>
      <w:pPr>
        <w:jc w:val="center"/>
      </w:pPr>
      <w:r>
        <w:rPr>
          <w:i/>
        </w:rPr>
        <w:t>"What you track, you can manage. What you measure, you can improve. What you identify, you can eliminate."</w:t>
      </w:r>
    </w:p>
    <w:p/>
    <w:p>
      <w:r>
        <w:t>Intrigued, Alex decided to try it. For the next seven days, he tracked his energy levels and activities in a simple notebook. The results were eye-opening:</w:t>
      </w:r>
    </w:p>
    <w:p/>
    <w:p>
      <w:pPr>
        <w:pStyle w:val="ListBullet"/>
      </w:pPr>
      <w:r>
        <w:t>Social media before bed: -8 energy points</w:t>
      </w:r>
    </w:p>
    <w:p>
      <w:pPr>
        <w:pStyle w:val="ListBullet"/>
      </w:pPr>
      <w:r>
        <w:t>Argument with dad: -9 energy points</w:t>
      </w:r>
    </w:p>
    <w:p>
      <w:pPr>
        <w:pStyle w:val="ListBullet"/>
      </w:pPr>
      <w:r>
        <w:t>Meeting without an agenda: -7 energy points</w:t>
      </w:r>
    </w:p>
    <w:p>
      <w:pPr>
        <w:pStyle w:val="ListBullet"/>
      </w:pPr>
      <w:r>
        <w:t>Decision about unimportant details: -3 energy points</w:t>
      </w:r>
    </w:p>
    <w:p>
      <w:pPr>
        <w:pStyle w:val="ListBullet"/>
      </w:pPr>
      <w:r>
        <w:t>Morning workout: +6 energy points</w:t>
      </w:r>
    </w:p>
    <w:p>
      <w:pPr>
        <w:pStyle w:val="ListBullet"/>
      </w:pPr>
      <w:r>
        <w:t>Deep work with no interruptions: +4 energy points</w:t>
      </w:r>
    </w:p>
    <w:p>
      <w:pPr>
        <w:pStyle w:val="ListBullet"/>
      </w:pPr>
      <w:r>
        <w:t>Dinner with close friends: +5 energy points</w:t>
      </w:r>
    </w:p>
    <w:p/>
    <w:p>
      <w:r>
        <w:t>The data told a clear story. Alex wasn't suffering from some mysterious fatigue or lack of capability. He was simply leaking his limited energy into activities and thoughts that offered no return on investment.</w:t>
      </w:r>
    </w:p>
    <w:p/>
    <w:p>
      <w:r>
        <w:t>Over the next month, Alex implemented what he called his "Energy Conservation Protocol." He deleted social media apps from his phone, established boundaries with his father, declined meetings without clear agendas, and created systems to reduce decision fatigue. He also prioritized activities that replenished his energy—exercise, meaningful social connection, and uninterrupted focus time.</w:t>
      </w:r>
    </w:p>
    <w:p/>
    <w:p>
      <w:pPr>
        <w:jc w:val="center"/>
      </w:pPr>
      <w:r>
        <w:rPr>
          <w:i/>
        </w:rPr>
        <w:t>"The most successful people aren't those with the most energy—they're those who protect their energy with unwavering commitment."</w:t>
      </w:r>
    </w:p>
    <w:p/>
    <w:p>
      <w:r>
        <w:t>The transformation wasn't immediate, but it was significant. Within weeks, colleagues were commenting on his increased presence and sharper contributions. His next presentation flowed with an ease and confidence that caught the attention of the executive team. And most importantly, he no longer ended each day feeling inexplicably depleted.</w:t>
      </w:r>
    </w:p>
    <w:p/>
    <w:p>
      <w:r>
        <w:t>Six months later, Alex not only received the promotion he'd been working toward but was handling the increased responsibilities with less stress than his previous position. The secret wasn't working harder or even smarter—it was eliminating the energy leaks that had been draining his potential.</w:t>
      </w:r>
    </w:p>
    <w:p/>
    <w:p>
      <w:pPr>
        <w:pStyle w:val="Heading1"/>
      </w:pPr>
      <w:r>
        <w:t>The Science of Energy and How It Drains the Mind</w:t>
      </w:r>
    </w:p>
    <w:p/>
    <w:p>
      <w:r>
        <w:t>To understand energy drain, we must first define energy itself. In physics, energy is the capacity to do work. It exists in multiple forms: kinetic, potential, thermal, and electrical, but at its core, it obeys the fundamental principle of conservation. Energy cannot be created or destroyed; it can only be transferred or transformed. This law applies beyond the limitations of physics as it dictates the way your brain functions, how your emotions fluctuate, and why exhaustion often has nothing to do with physical exertion.</w:t>
      </w:r>
    </w:p>
    <w:p/>
    <w:p>
      <w:r>
        <w:t>Our body is an intricate biochemical machine, and it thrives on energy conversion. The mitochondria in our cells act as power plants, breaking down glucose through cellular respiration and producing adenosine triphosphate (ATP)—the biochemical currency of life. Every thought we generate, every emotion we feel, and every reaction we produce consumes ATP.</w:t>
      </w:r>
    </w:p>
    <w:p/>
    <w:p>
      <w:r>
        <w:t>Here's where it gets interesting: the brain, while making up only 2% of the body weight, consumes roughly 20% of our total energy. This means that thinking, decision-making, and emotional processing are among the most energy-demanding tasks our body undertakes. Research from the Proceedings of the National Academy of Sciences confirms that mental exertion leads to measurable changes in brain metabolism, particularly in the anterior cingulate cortex, which is involved in attention and executive functions.</w:t>
      </w:r>
    </w:p>
    <w:p/>
    <w:p>
      <w:r>
        <w:t>Every unresolved worry, every argument you mentally replay, and every stressor you cling to forces your brain to burn through its reserves, leaving you depleted before your day has even truly begun.</w:t>
      </w:r>
    </w:p>
    <w:p/>
    <w:p>
      <w:pPr>
        <w:pStyle w:val="Heading2"/>
      </w:pPr>
      <w:r>
        <w:t>Why Mental Energy is Finite</w:t>
      </w:r>
    </w:p>
    <w:p/>
    <w:p>
      <w:r>
        <w:t>Thermodynamics explains the relationship between energy, entropy, and efficiency. The second law of thermodynamics states that systems naturally progress toward disorder (entropy) unless energy is input to maintain structure. Your brain follows the same law. Without a conscious effort to manage your mental resources, cognitive entropy sets in—manifesting as mental fog, emotional instability, and decision fatigue.</w:t>
      </w:r>
    </w:p>
    <w:p/>
    <w:p>
      <w:r>
        <w:t>Imagine a cup of hot coffee. Over time, heat disperses into the surrounding environment, cooling the liquid. Similarly, your mental energy disperses through distractions, overthinking, and stress. Left unchecked, this dissipation of cognitive energy leads to burnout.</w:t>
      </w:r>
    </w:p>
    <w:p/>
    <w:p>
      <w:r>
        <w:t>But unlike physical heat, which radiates naturally, mental energy can be conserved with strategic awareness. Just as an insulated thermos prevents heat loss, cognitive discipline allows you to retain mental energy for what truly matters.</w:t>
      </w:r>
    </w:p>
    <w:p/>
    <w:p>
      <w:r>
        <w:t>The problem? Most people leak energy through unconscious habits like overanalyzing, clinging to regret, and engaging in pointless conflicts.</w:t>
      </w:r>
    </w:p>
    <w:p/>
    <w:p>
      <w:pPr>
        <w:pStyle w:val="Heading2"/>
      </w:pPr>
      <w:r>
        <w:t>Chemistry of Stress</w:t>
      </w:r>
    </w:p>
    <w:p/>
    <w:p>
      <w:r>
        <w:t>To further understand why mental exhaustion occurs, let's examine the chemistry occurring behind the scenes when you feel stressed. When you experience a perceived threat, whether real or imagined, your hypothalamus signals the adrenal glands to release cortisol. This stress hormone serves an evolutionary purpose, as discussed in the previous chapter, increasing glucose availability for immediate energy and shutting down non-essential functions like digestion. But nowadays, when threats are more psychological than physical, chronic cortisol release leads to prolonged states of hypervigilance.</w:t>
      </w:r>
    </w:p>
    <w:p/>
    <w:p>
      <w:r>
        <w:t>Neuroscientists at Stanford University have demonstrated that chronic stress actually changes brain structure, particularly in the prefrontal cortex (responsible for executive function) and the amygdala (involved in emotional processing). These structural changes explain why chronic stress impairs decision-making and amplifies emotional reactivity.</w:t>
      </w:r>
    </w:p>
    <w:p/>
    <w:p>
      <w:r>
        <w:t>Chronic stress places the nervous system in a state of sympathetic overdrive, meaning your body remains stuck in 'fight or flight' mode. This means your brain prioritizes survival over higher-order functions such as creativity, problem-solving, and emotional regulation. This is why, after a stressful day, you struggle to focus, make decisions, or even hold a meaningful conversation. Because your energy has been funneled into survival mode, leaving nothing for intellectual or emotional pursuits.</w:t>
      </w:r>
    </w:p>
    <w:p/>
    <w:p>
      <w:r>
        <w:t>For a better understanding of it, think of stress like an unregulated fire. A controlled flame in a fireplace provides warmth and comfort, but if left unchecked, it consumes everything in its vicinity. Similarly, acute stress can be beneficial, improving focus and alertness, but chronic stress ravages the mind, leading to anxiety, exhaustion, and cognitive decline.</w:t>
      </w:r>
    </w:p>
    <w:p/>
    <w:p>
      <w:pPr>
        <w:pStyle w:val="Heading1"/>
      </w:pPr>
      <w:r>
        <w:t>The Energy Economy</w:t>
      </w:r>
    </w:p>
    <w:p/>
    <w:p>
      <w:r>
        <w:t>If we reframe energy as currency, it becomes easier to grasp its value. Imagine you have $100 of mental energy each morning. Every thought, worry, and emotional reaction costs you something.</w:t>
      </w:r>
    </w:p>
    <w:p/>
    <w:p>
      <w:pPr>
        <w:pStyle w:val="ListBullet"/>
      </w:pPr>
      <w:r>
        <w:t>Overanalyzing a past mistake? -$20</w:t>
      </w:r>
    </w:p>
    <w:p>
      <w:pPr>
        <w:pStyle w:val="ListBullet"/>
      </w:pPr>
      <w:r>
        <w:t>Stressing about someone's opinion of you? -$15</w:t>
      </w:r>
    </w:p>
    <w:p>
      <w:pPr>
        <w:pStyle w:val="ListBullet"/>
      </w:pPr>
      <w:r>
        <w:t>Engaging in an argument that leads nowhere? -$30</w:t>
      </w:r>
    </w:p>
    <w:p/>
    <w:p>
      <w:r>
        <w:t>By the afternoon, you've already spent your reserves on things that yield no return, leaving nothing for creativity, joy, or progress. Energy, much like wealth, must be allocated wisely. The wealthiest individuals don't hoard money. They invest it strategically. The same principle applies to your mind.</w:t>
      </w:r>
    </w:p>
    <w:p/>
    <w:p>
      <w:pPr>
        <w:pStyle w:val="ListBullet"/>
      </w:pPr>
      <w:r>
        <w:t>Investing energy in learning? +$50</w:t>
      </w:r>
    </w:p>
    <w:p>
      <w:pPr>
        <w:pStyle w:val="ListBullet"/>
      </w:pPr>
      <w:r>
        <w:t>Practicing mindfulness? +$40</w:t>
      </w:r>
    </w:p>
    <w:p>
      <w:pPr>
        <w:pStyle w:val="ListBullet"/>
      </w:pPr>
      <w:r>
        <w:t>Focusing on things within your control? +$60</w:t>
      </w:r>
    </w:p>
    <w:p/>
    <w:p>
      <w:r>
        <w:t>Your mind is your most valuable asset, and every thought is a transaction. The question is: are you making deposits or withdrawals?</w:t>
      </w:r>
    </w:p>
    <w:p/>
    <w:p>
      <w:r>
        <w:t>Energy is the foundation of your existence. Waste it on the uncontrollable, and you will always feel depleted. Invest it wisely, and life transforms from a struggle into a flow state. Your ability to think, create, and evolve depends entirely on where your energy is directed. The unbothered mind is not passive—it is deliberate. When you master your energy, you master your reality.</w:t>
      </w:r>
    </w:p>
    <w:p/>
    <w:p>
      <w:r>
        <w:t>Because at the end of the day, the richest person is not the one who has the most—it's the one who needs the least.</w:t>
      </w:r>
    </w:p>
    <w:p/>
    <w:p>
      <w:pPr>
        <w:pStyle w:val="Heading1"/>
      </w:pPr>
      <w:r>
        <w:t>The Mental Economy</w:t>
      </w:r>
    </w:p>
    <w:p/>
    <w:p>
      <w:pPr>
        <w:jc w:val="center"/>
      </w:pPr>
      <w:r>
        <w:rPr>
          <w:i/>
        </w:rPr>
        <w:t>"Energy is the currency of life. If you don't control your spending, exhaustion will control you." - Unknown</w:t>
      </w:r>
    </w:p>
    <w:p/>
    <w:p>
      <w:r>
        <w:t>If you were given $1,000 at the start of each day but lost $950 before noon, would you not question where the money went? Energy works the same way. Most people wake up with a full mental balance, yet by midday, they are running on fumes. Why? Because they unknowingly leak energy into thought loops, unresolved emotions, and unnecessary battles.</w:t>
      </w:r>
    </w:p>
    <w:p/>
    <w:p>
      <w:r>
        <w:t>Unlike physical fatigue, which is easily understood and acknowledged, mental exhaustion is elusive. You don't "see" your energy being drained, nor do you consciously recognize the transactions happening in the background. But that doesn't mean they aren't happening.</w:t>
      </w:r>
    </w:p>
    <w:p/>
    <w:p>
      <w:r>
        <w:t>To dissect this, let's examine the three primary energy leaks: Overthinking, Emotional Contamination, and the Illusion of Control.</w:t>
      </w:r>
    </w:p>
    <w:p/>
    <w:p>
      <w:pPr>
        <w:pStyle w:val="Heading2"/>
      </w:pPr>
      <w:r>
        <w:t>Overthinking: The Cognitive Black Hole</w:t>
      </w:r>
    </w:p>
    <w:p/>
    <w:p>
      <w:r>
        <w:t>In astrophysics, a black hole is a region in space where gravity is so intense that nothing, not even light, can escape it. Overthinking functions similarly as once thoughts cross their event horizon, they become trapped, cycling endlessly without resolution. From a neurological perspective, overthinking hijacks your brain's default mode network (DMN)—the part responsible for introspection and self-referential thoughts. While the DMN is useful for creativity and problem-solving, when left unchecked, it becomes an energy-draining vortex, trapping you in endless mental reruns.</w:t>
      </w:r>
    </w:p>
    <w:p/>
    <w:p>
      <w:r>
        <w:t>A 2017 study in Nature Communications found that individuals who engage in excessive rumination have hyperactive DMN activity, leading to higher levels of cortisol and chronic fatigue. Essentially, the more you overthink, the more energy you burn without any productive outcome. It's like running on a treadmill, expecting to reach a destination.</w:t>
      </w:r>
    </w:p>
    <w:p/>
    <w:p>
      <w:r>
        <w:t>Imagine you're composing a text to a friend. You rewrite it five times, analyze every word, delete and retype the message, and then overthink whether to send it at all. The actual task (writing the text) required minimal energy, but your unnecessary mental loops exhausted you.</w:t>
      </w:r>
    </w:p>
    <w:p/>
    <w:p>
      <w:r>
        <w:t>In short? Overthinking is the art of solving problems that don't exist.</w:t>
      </w:r>
    </w:p>
    <w:p/>
    <w:p>
      <w:pPr>
        <w:pStyle w:val="Heading2"/>
      </w:pPr>
      <w:r>
        <w:t>Emotional Contamination</w:t>
      </w:r>
    </w:p>
    <w:p/>
    <w:p>
      <w:r>
        <w:t>If you think you are just an isolated thinker, you are wrong. You are not just that, but you are a sponge absorbing the emotions, moods, and energies of those around you. Neuroscientists call this emotional contagion a phenomenon where humans unconsciously synchronize with the emotional states of others. This occurs due to mirror neurons—neurons that fire both when you perform an action and when you observe someone else performing it. While this is useful for empathy, it also makes you susceptible to emotional contamination.</w:t>
      </w:r>
    </w:p>
    <w:p/>
    <w:p>
      <w:r>
        <w:t>Research from the Department of Social Neuroscience at the Max Planck Institute has demonstrated that emotional states can transfer between individuals without conscious awareness, a phenomenon they term "emotional contagion." This explains why being around anxious or negative people can drain your energy even when you're not directly involved in their problems.</w:t>
      </w:r>
    </w:p>
    <w:p/>
    <w:p>
      <w:r>
        <w:t>If you surround yourself with anxious, negative, or dramatic individuals, your brain mirrors their emotional state, draining your energy without your consent. The problem isn't just some social toxicity, but it's unconscious absorption. A study published in Psychological Science demonstrated that merely observing someone in distress triggers your own stress response, elevating cortisol levels. This means that consuming negative news, engaging in gossip, or being around pessimistic people taxes your mental reserves, often more than your own personal stressors do.</w:t>
      </w:r>
    </w:p>
    <w:p/>
    <w:p>
      <w:r>
        <w:t>Have you ever walked into a room where people were arguing, and you felt a wave of tension, even if you weren't part of the conflict? That's emotional contamination in action.</w:t>
      </w:r>
    </w:p>
    <w:p/>
    <w:p>
      <w:r>
        <w:t>So, remember, not every emotional burden you carry is yours to hold.</w:t>
      </w:r>
    </w:p>
    <w:p/>
    <w:p>
      <w:pPr>
        <w:pStyle w:val="Heading2"/>
      </w:pPr>
      <w:r>
        <w:t>The Illusion of Control</w:t>
      </w:r>
    </w:p>
    <w:p/>
    <w:p>
      <w:r>
        <w:t>As we discussed in extensive detail in Chapter 1, the illusion of control affects your energy levels at a drastic level. If you could control the weather, would you stress over rain? No. Yet people stress daily over things as uncontrollable as the weather, such as other people's opinions, unpredictable outcomes, and past mistakes. This is the greatest energy thief: fighting reality itself.</w:t>
      </w:r>
    </w:p>
    <w:p/>
    <w:p>
      <w:r>
        <w:t>The illusion of control leads to mental resistance, and resistance is exhausting. When you argue with reality, try to make people act differently, obsess over outcomes you can't change, or regret the past, you deplete energy in a fight you cannot win. Neurologically, this happens because the prefrontal cortex (your logic center) competes with the limbic system (your emotional center). The more you resist what is, the more cognitive energy is spent on frustration rather than adaptation. A 2021 study in Frontiers in Psychology found that individuals who practice cognitive flexibility, adapting rather than resisting, experience lower stress and better mental endurance.</w:t>
      </w:r>
    </w:p>
    <w:p/>
    <w:p>
      <w:r>
        <w:t>For example, you send an important email and hours pass, but you get no response. Instead of moving on, you check your inbox obsessively, wondering why they haven't replied. The problem isn't the waiting—it's your brain's refusal to accept uncertainty.</w:t>
      </w:r>
    </w:p>
    <w:p/>
    <w:p>
      <w:r>
        <w:t>The lesson? Control is a myth; adaptation is the only strategy.</w:t>
      </w:r>
    </w:p>
    <w:p/>
    <w:p>
      <w:pPr>
        <w:pStyle w:val="Heading1"/>
      </w:pPr>
      <w:r>
        <w:t>The Energy Economy: Conscious Spending vs. Unconscious Waste</w:t>
      </w:r>
    </w:p>
    <w:p/>
    <w:p>
      <w:r>
        <w:t>If mental energy were money, most people would be filing for bankruptcy. The key to energy mastery is not dependent on conserving it. It's spending it consciously.</w:t>
      </w:r>
    </w:p>
    <w:p/>
    <w:p>
      <w:pPr>
        <w:pStyle w:val="ListBullet"/>
      </w:pPr>
      <w:r>
        <w:t>Energy Waste: Stressing over things you can't change, arguing to be right, worrying about others' perceptions.</w:t>
      </w:r>
    </w:p>
    <w:p>
      <w:pPr>
        <w:pStyle w:val="ListBullet"/>
      </w:pPr>
      <w:r>
        <w:t>Energy Investment: Learning new skills, strengthening emotional resilience, and engaging in meaningful conversations.</w:t>
      </w:r>
    </w:p>
    <w:p/>
    <w:p>
      <w:r>
        <w:t>The problem at the heart of this isn't that people lack energy. No, it's that they spend it recklessly without any second thought. Those who master energy allocation become high performers because they work smarter. The most successful entrepreneurs, athletes, and leaders don't have more energy than you. They just don't waste it on trivial concerns.</w:t>
      </w:r>
    </w:p>
    <w:p/>
    <w:p>
      <w:r>
        <w:t>Remember: It's not about having more energy; it's about wasting less.</w:t>
      </w:r>
    </w:p>
    <w:p/>
    <w:p>
      <w:pPr>
        <w:pStyle w:val="Heading1"/>
      </w:pPr>
      <w:r>
        <w:t>Why Less Struggle Creates More Power</w:t>
      </w:r>
    </w:p>
    <w:p/>
    <w:p>
      <w:r>
        <w:t>In martial arts, a skilled fighter doesn't meet force with force; they redirect the opponent's energy. In life, the same principle applies: the less you fight resistance, the more powerful you become. Instead of exerting force, seek flow.</w:t>
      </w:r>
    </w:p>
    <w:p/>
    <w:p>
      <w:r>
        <w:t>This principle is supported by research in biomechanics and sports science. Studies of elite athletes show that they actually use less muscular effort than novices while achieving superior results. The difference? They've learned to work with natural forces rather than against them, eliminating unnecessary tension and resistance.</w:t>
      </w:r>
    </w:p>
    <w:p/>
    <w:p>
      <w:r>
        <w:t>Flow state, coined by psychologist Mihály Csíkszentmihályi, occurs when you engage in a task effortlessly, with complete immersion. The key to entering flow? Eliminating unnecessary cognitive load.</w:t>
      </w:r>
    </w:p>
    <w:p/>
    <w:p>
      <w:r>
        <w:t>How to Access Flow:</w:t>
      </w:r>
    </w:p>
    <w:p>
      <w:r>
        <w:t>1. Simplify: Reduce overthinking and make swift decisions.</w:t>
      </w:r>
    </w:p>
    <w:p>
      <w:r>
        <w:t>2. Detach: Let go of the need for constant validation.</w:t>
      </w:r>
    </w:p>
    <w:p>
      <w:r>
        <w:t>3. Optimize: Spend energy only on high-value tasks.</w:t>
      </w:r>
    </w:p>
    <w:p/>
    <w:p>
      <w:r>
        <w:t>Those who achieve effortless power master their focus and let the rest unfold. Like a skilled musician doesn't obsess over every note. They become the music. The same applies to life.</w:t>
      </w:r>
    </w:p>
    <w:p/>
    <w:p>
      <w:r>
        <w:t>Your mind is your kingdom. Every thought is a citizen, every emotion a law. If you do not govern it consciously, external forces will seize control. Reclaiming your energy means reclaiming your mental sovereignty, meaning choosing what enters your mind, what deserves attention, and what is dismissed without a second thought.</w:t>
      </w:r>
    </w:p>
    <w:p/>
    <w:p>
      <w:r>
        <w:t>You are not obligated to engage in every battle, entertain every worry, or absorb every emotion. Your energy is yours to manage.</w:t>
      </w:r>
    </w:p>
    <w:p/>
    <w:p>
      <w:r>
        <w:t>Energy lost to the unnecessary is power stolen from the extraordinary.</w:t>
      </w:r>
    </w:p>
    <w:p/>
    <w:p>
      <w:pPr>
        <w:pStyle w:val="Heading1"/>
      </w:pPr>
      <w:r>
        <w:t>The Energy Preservation Principle</w:t>
      </w:r>
    </w:p>
    <w:p/>
    <w:p>
      <w:r>
        <w:t>Alex's story illustrates what I call "The Energy Drain"—the invisible leaks that deplete your limited mental, emotional, and physical resources without providing meaningful return. In my work as a Radiation Oncology Physicist, I've observed that energy operates according to the same fundamental laws whether we're talking about radiation particles or human potential.</w:t>
      </w:r>
    </w:p>
    <w:p/>
    <w:p>
      <w:pPr>
        <w:jc w:val="center"/>
      </w:pPr>
      <w:r>
        <w:rPr>
          <w:i/>
        </w:rPr>
        <w:t>"Energy flows where attention goes. Guard your attention with the same vigilance you would guard your most valuable possession—because it is."</w:t>
      </w:r>
    </w:p>
    <w:p/>
    <w:p>
      <w:r>
        <w:t>The first law of thermodynamics states that energy cannot be created or destroyed, only transferred or converted. Similarly, your personal energy isn't infinite—it's a finite resource that must be consciously managed. When you understand this principle, you stop wondering why you're constantly exhausted and start identifying where your energy is being misdirected.</w:t>
      </w:r>
    </w:p>
    <w:p/>
    <w:p>
      <w:pPr>
        <w:pStyle w:val="Heading1"/>
      </w:pPr>
      <w:r>
        <w:t>The Science of Energy Leaks</w:t>
      </w:r>
    </w:p>
    <w:p/>
    <w:p>
      <w:r>
        <w:t>Neuroscience research confirms that our brains consume approximately 20% of our body's energy despite representing only 2% of our body weight. This disproportionate energy consumption makes our mental focus an extremely expensive resource.</w:t>
      </w:r>
    </w:p>
    <w:p/>
    <w:p>
      <w:pPr>
        <w:jc w:val="center"/>
      </w:pPr>
      <w:r>
        <w:rPr>
          <w:i/>
        </w:rPr>
        <w:t>"Not everything that demands your energy deserves it. The ability to say no is the ultimate energy preservation tool."</w:t>
      </w:r>
    </w:p>
    <w:p/>
    <w:p>
      <w:r>
        <w:t>Studies in cognitive psychology have identified several common energy drains that significantly impact performance:</w:t>
      </w:r>
    </w:p>
    <w:p/>
    <w:p>
      <w:r>
        <w:t>1. Task Switching: Each time you shift attention between tasks, you experience "attention residue" that can reduce cognitive performance by up to 40%. Research from the University of California found that it takes an average of 23 minutes to fully refocus after an interruption. Those quick social media checks aren't as harmless as they seem.</w:t>
      </w:r>
    </w:p>
    <w:p/>
    <w:p>
      <w:r>
        <w:t>2. Decision Fatigue: The brain's executive function depletes with each decision, regardless of importance. A landmark study by Dr. Roy Baumeister demonstrated that judges were significantly more likely to grant parole early in the day or after a break, with approval rates dropping steadily as decision fatigue set in. By late day, your ability to make quality decisions is significantly compromised.</w:t>
      </w:r>
    </w:p>
    <w:p/>
    <w:p>
      <w:r>
        <w:t>3. Emotional Labor: Managing difficult relationships or suppressing emotions requires substantial energy. This "invisible work" often goes unrecognized but creates significant drain. Research in organizational psychology shows that employees in roles requiring high emotional labor (like customer service) experience higher rates of burnout and exhaustion.</w:t>
      </w:r>
    </w:p>
    <w:p/>
    <w:p>
      <w:r>
        <w:t>4. Information Overload: The brain's processing capacity is limited. Constant news, notifications, and inputs create cognitive overload that exhausts mental resources. Neuroscientists at MIT have shown that the brain can only process about 120 bits of information per second—a normal conversation requires about 60 bits, explaining why it's difficult to listen to two conversations simultaneously.</w:t>
      </w:r>
    </w:p>
    <w:p/>
    <w:p>
      <w:r>
        <w:t>5. Rumination: Repetitive thought patterns about past events or potential future problems consume massive energy without producing solutions. A Harvard study found that mind-wandering, particularly toward negative or worrying thoughts, was associated with decreased happiness and increased stress markers.</w:t>
      </w:r>
    </w:p>
    <w:p/>
    <w:p>
      <w:pPr>
        <w:pStyle w:val="Heading1"/>
      </w:pPr>
      <w:r>
        <w:t>The Skills of Mental Efficiency</w:t>
      </w:r>
    </w:p>
    <w:p/>
    <w:p>
      <w:r>
        <w:t>Energy mastery is not some race where pushing harder gets you rewarded. No, it's about eliminating friction. The highest performers in any field don't have more energy than you. They simply leak less. The goal is to equip you with practical, actionable tools to conserve and redirect your mental energy toward what truly matters.</w:t>
      </w:r>
    </w:p>
    <w:p/>
    <w:p>
      <w:pPr>
        <w:pStyle w:val="Heading2"/>
      </w:pPr>
      <w:r>
        <w:t>The 3 Pillars of Energy Conservation</w:t>
      </w:r>
    </w:p>
    <w:p/>
    <w:p>
      <w:r>
        <w:t>Energy conservation follows the same principles as financial management:</w:t>
      </w:r>
    </w:p>
    <w:p>
      <w:r>
        <w:t>1. Stop Unnecessary Spending – Eliminate thought patterns and habits that drain energy.</w:t>
      </w:r>
    </w:p>
    <w:p>
      <w:r>
        <w:t>2. Redirect Resources – Shift mental effort toward high-return activities.</w:t>
      </w:r>
    </w:p>
    <w:p>
      <w:r>
        <w:t>3. Optimize Processes – Build routines that prevent future depletion.</w:t>
      </w:r>
    </w:p>
    <w:p/>
    <w:p>
      <w:pPr>
        <w:pStyle w:val="Heading2"/>
      </w:pPr>
      <w:r>
        <w:t>Pillar 1: Stop Unnecessary Spending</w:t>
      </w:r>
    </w:p>
    <w:p/>
    <w:p>
      <w:r>
        <w:t>The first step to energy mastery is cutting out waste. Just as financial success starts with avoiding debt, mental efficiency starts with eliminating pointless energy drains.</w:t>
      </w:r>
    </w:p>
    <w:p/>
    <w:p>
      <w:r>
        <w:t>#### Close Open Loops (The Zeigarnik Effect)</w:t>
      </w:r>
    </w:p>
    <w:p/>
    <w:p>
      <w:r>
        <w:t>Your brain hates unfinished tasks. When something remains unresolved, whether an unanswered message, an incomplete project, or an unspoken thought, it lingers, consuming mental bandwidth. This is known as the Zeigarnik Effect, and it's why unfinished tasks occupy more of your thoughts than completed ones.</w:t>
      </w:r>
    </w:p>
    <w:p/>
    <w:p>
      <w:r>
        <w:t>Solution:</w:t>
      </w:r>
    </w:p>
    <w:p>
      <w:pPr>
        <w:pStyle w:val="ListBullet"/>
      </w:pPr>
      <w:r>
        <w:t>Write down unresolved worries. Externalizing them reduces their cognitive load.</w:t>
      </w:r>
    </w:p>
    <w:p>
      <w:pPr>
        <w:pStyle w:val="ListBullet"/>
      </w:pPr>
      <w:r>
        <w:t>Set deadlines, even for minor decisions. The sooner you close loops, the less energy they drain.</w:t>
      </w:r>
    </w:p>
    <w:p>
      <w:pPr>
        <w:pStyle w:val="ListBullet"/>
      </w:pPr>
      <w:r>
        <w:t>Create completion rituals. A simple "done for now" note can signal your brain to release its grip.</w:t>
      </w:r>
    </w:p>
    <w:p/>
    <w:p>
      <w:r>
        <w:t>#### Eliminate Decision Fatigue</w:t>
      </w:r>
    </w:p>
    <w:p/>
    <w:p>
      <w:r>
        <w:t>Every decision, no matter how small, depletes your mental energy. This is why Steve Jobs wore the same outfit daily and why Mark Zuckerberg follows a similar practice. They're not being eccentric; they're eliminating unnecessary decisions to preserve energy for what matters.</w:t>
      </w:r>
    </w:p>
    <w:p/>
    <w:p>
      <w:r>
        <w:t>Solution:</w:t>
      </w:r>
    </w:p>
    <w:p>
      <w:pPr>
        <w:pStyle w:val="ListBullet"/>
      </w:pPr>
      <w:r>
        <w:t>Create personal policies. Instead of deciding case-by-case, establish rules like "I don't check email before 10 AM" or "I always decline last-minute meetings."</w:t>
      </w:r>
    </w:p>
    <w:p>
      <w:pPr>
        <w:pStyle w:val="ListBullet"/>
      </w:pPr>
      <w:r>
        <w:t>Batch similar decisions. Handle all emails at once, make weekly meal plans, or choose outfits for the entire week.</w:t>
      </w:r>
    </w:p>
    <w:p>
      <w:pPr>
        <w:pStyle w:val="ListBullet"/>
      </w:pPr>
      <w:r>
        <w:t>Simplify options. Reduce choices in low-impact areas of your life. Fewer options mean less energy spent deciding.</w:t>
      </w:r>
    </w:p>
    <w:p/>
    <w:p>
      <w:r>
        <w:t>#### Minimize Digital Distraction</w:t>
      </w:r>
    </w:p>
    <w:p/>
    <w:p>
      <w:r>
        <w:t>The average person checks their phone 96 times per day—once every 10 minutes. Each check creates an attention shift, and each shift drains energy through the task-switching penalty.</w:t>
      </w:r>
    </w:p>
    <w:p/>
    <w:p>
      <w:r>
        <w:t>Solution:</w:t>
      </w:r>
    </w:p>
    <w:p>
      <w:pPr>
        <w:pStyle w:val="ListBullet"/>
      </w:pPr>
      <w:r>
        <w:t>Create technology boundaries. Designate specific times for checking messages and social media.</w:t>
      </w:r>
    </w:p>
    <w:p>
      <w:pPr>
        <w:pStyle w:val="ListBullet"/>
      </w:pPr>
      <w:r>
        <w:t>Eliminate notifications. Your attention is too valuable to be hijacked by every app's demand.</w:t>
      </w:r>
    </w:p>
    <w:p>
      <w:pPr>
        <w:pStyle w:val="ListBullet"/>
      </w:pPr>
      <w:r>
        <w:t>Practice digital minimalism. Regularly audit apps and subscriptions, keeping only those that provide genuine value.</w:t>
      </w:r>
    </w:p>
    <w:p/>
    <w:p>
      <w:pPr>
        <w:pStyle w:val="Heading2"/>
      </w:pPr>
      <w:r>
        <w:t>Pillar 2: Redirect Resources</w:t>
      </w:r>
    </w:p>
    <w:p/>
    <w:p>
      <w:r>
        <w:t>Once you've plugged the leaks, the next step is consciously directing your energy toward high-return activities.</w:t>
      </w:r>
    </w:p>
    <w:p/>
    <w:p>
      <w:r>
        <w:t>#### Identify Your Energy Multipliers</w:t>
      </w:r>
    </w:p>
    <w:p/>
    <w:p>
      <w:r>
        <w:t>Some activities don't just use energy—they generate it. These "energy multipliers" create a positive return on investment, leaving you more energized than when you started.</w:t>
      </w:r>
    </w:p>
    <w:p/>
    <w:p>
      <w:r>
        <w:t>Solution:</w:t>
      </w:r>
    </w:p>
    <w:p>
      <w:pPr>
        <w:pStyle w:val="ListBullet"/>
      </w:pPr>
      <w:r>
        <w:t>Track your energy levels throughout the day, noting activities that consistently energize you.</w:t>
      </w:r>
    </w:p>
    <w:p>
      <w:pPr>
        <w:pStyle w:val="ListBullet"/>
      </w:pPr>
      <w:r>
        <w:t>Schedule energy-generating activities before important tasks that require peak performance.</w:t>
      </w:r>
    </w:p>
    <w:p>
      <w:pPr>
        <w:pStyle w:val="ListBullet"/>
      </w:pPr>
      <w:r>
        <w:t>Protect these activities as non-negotiable parts of your routine.</w:t>
      </w:r>
    </w:p>
    <w:p/>
    <w:p>
      <w:r>
        <w:t>#### Master Strategic Incompletion</w:t>
      </w:r>
    </w:p>
    <w:p/>
    <w:p>
      <w:r>
        <w:t>Not all tasks deserve completion. Some should be abandoned, delegated, or simplified. The art of strategic incompletion is knowing what to finish and what to release.</w:t>
      </w:r>
    </w:p>
    <w:p/>
    <w:p>
      <w:r>
        <w:t>Solution:</w:t>
      </w:r>
    </w:p>
    <w:p>
      <w:pPr>
        <w:pStyle w:val="ListBullet"/>
      </w:pPr>
      <w:r>
        <w:t>Apply the 80/20 principle. Identify which 20% of your efforts create 80% of your results.</w:t>
      </w:r>
    </w:p>
    <w:p>
      <w:pPr>
        <w:pStyle w:val="ListBullet"/>
      </w:pPr>
      <w:r>
        <w:t>Practice "good enough." Perfectionism is an energy vampire; excellence is achievable without it.</w:t>
      </w:r>
    </w:p>
    <w:p>
      <w:pPr>
        <w:pStyle w:val="ListBullet"/>
      </w:pPr>
      <w:r>
        <w:t>Regularly evaluate commitments and eliminate those that no longer serve your highest goals.</w:t>
      </w:r>
    </w:p>
    <w:p/>
    <w:p>
      <w:r>
        <w:t>#### Leverage Your Biological Prime Time</w:t>
      </w:r>
    </w:p>
    <w:p/>
    <w:p>
      <w:r>
        <w:t>Your energy naturally fluctuates throughout the day based on your circadian rhythm. By mapping your energy patterns, you can schedule high-value work during your peak periods.</w:t>
      </w:r>
    </w:p>
    <w:p/>
    <w:p>
      <w:r>
        <w:t>Solution:</w:t>
      </w:r>
    </w:p>
    <w:p>
      <w:pPr>
        <w:pStyle w:val="ListBullet"/>
      </w:pPr>
      <w:r>
        <w:t>Track your energy, focus, and creativity at different times of day for one week.</w:t>
      </w:r>
    </w:p>
    <w:p>
      <w:pPr>
        <w:pStyle w:val="ListBullet"/>
      </w:pPr>
      <w:r>
        <w:t>Schedule your most important work during your identified peak periods.</w:t>
      </w:r>
    </w:p>
    <w:p>
      <w:pPr>
        <w:pStyle w:val="ListBullet"/>
      </w:pPr>
      <w:r>
        <w:t>Protect these biological prime times from meetings, emails, and low-value tasks.</w:t>
      </w:r>
    </w:p>
    <w:p/>
    <w:p>
      <w:pPr>
        <w:pStyle w:val="Heading2"/>
      </w:pPr>
      <w:r>
        <w:t>Pillar 3: Optimize Processes</w:t>
      </w:r>
    </w:p>
    <w:p/>
    <w:p>
      <w:r>
        <w:t>The final pillar focuses on creating systems that prevent energy leaks before they begin.</w:t>
      </w:r>
    </w:p>
    <w:p/>
    <w:p>
      <w:r>
        <w:t>#### Build Energy Rituals</w:t>
      </w:r>
    </w:p>
    <w:p/>
    <w:p>
      <w:r>
        <w:t>Rituals eliminate decision fatigue by automating sequences of behavior. When something becomes ritual, it requires less energy to initiate and maintain.</w:t>
      </w:r>
    </w:p>
    <w:p/>
    <w:p>
      <w:r>
        <w:t>Solution:</w:t>
      </w:r>
    </w:p>
    <w:p>
      <w:pPr>
        <w:pStyle w:val="ListBullet"/>
      </w:pPr>
      <w:r>
        <w:t>Create morning and evening rituals that bookend your day with energy-preserving habits.</w:t>
      </w:r>
    </w:p>
    <w:p>
      <w:pPr>
        <w:pStyle w:val="ListBullet"/>
      </w:pPr>
      <w:r>
        <w:t>Develop transition rituals between different types of work to reduce context-switching costs.</w:t>
      </w:r>
    </w:p>
    <w:p>
      <w:pPr>
        <w:pStyle w:val="ListBullet"/>
      </w:pPr>
      <w:r>
        <w:t>Establish renewal rituals throughout your day—short practices that replenish mental energy.</w:t>
      </w:r>
    </w:p>
    <w:p/>
    <w:p>
      <w:r>
        <w:t>#### Design Your Environment</w:t>
      </w:r>
    </w:p>
    <w:p/>
    <w:p>
      <w:r>
        <w:t>Your physical space either drains or supports your energy. Clutter, noise, and disorganization all create cognitive load that silently depletes your resources.</w:t>
      </w:r>
    </w:p>
    <w:p/>
    <w:p>
      <w:r>
        <w:t>Solution:</w:t>
      </w:r>
    </w:p>
    <w:p>
      <w:pPr>
        <w:pStyle w:val="ListBullet"/>
      </w:pPr>
      <w:r>
        <w:t>Eliminate visual clutter from your workspace and digital environment.</w:t>
      </w:r>
    </w:p>
    <w:p>
      <w:pPr>
        <w:pStyle w:val="ListBullet"/>
      </w:pPr>
      <w:r>
        <w:t>Create dedicated spaces for different types of activities to reduce context-switching costs.</w:t>
      </w:r>
    </w:p>
    <w:p>
      <w:pPr>
        <w:pStyle w:val="ListBullet"/>
      </w:pPr>
      <w:r>
        <w:t>Design environmental triggers that prompt energy-preserving behaviors.</w:t>
      </w:r>
    </w:p>
    <w:p/>
    <w:p>
      <w:r>
        <w:t>#### Automate Energy Management</w:t>
      </w:r>
    </w:p>
    <w:p/>
    <w:p>
      <w:r>
        <w:t>The most effective energy preservation happens automatically, without requiring constant vigilance or willpower.</w:t>
      </w:r>
    </w:p>
    <w:p/>
    <w:p>
      <w:r>
        <w:t>Solution:</w:t>
      </w:r>
    </w:p>
    <w:p>
      <w:pPr>
        <w:pStyle w:val="ListBullet"/>
      </w:pPr>
      <w:r>
        <w:t>Use technology to automate low-value decisions and tasks.</w:t>
      </w:r>
    </w:p>
    <w:p>
      <w:pPr>
        <w:pStyle w:val="ListBullet"/>
      </w:pPr>
      <w:r>
        <w:t>Create templates for recurring activities to reduce unnecessary thinking.</w:t>
      </w:r>
    </w:p>
    <w:p>
      <w:pPr>
        <w:pStyle w:val="ListBullet"/>
      </w:pPr>
      <w:r>
        <w:t>Establish systems that make energy preservation the path of least resistance.</w:t>
      </w:r>
    </w:p>
    <w:p/>
    <w:p>
      <w:pPr>
        <w:pStyle w:val="Heading1"/>
      </w:pPr>
      <w:r>
        <w:t>The Energy Audit Framework</w:t>
      </w:r>
    </w:p>
    <w:p/>
    <w:p>
      <w:r>
        <w:t>Like Alex, your first step in addressing energy drains is conducting a thorough energy audit. This process involves three key components:</w:t>
      </w:r>
    </w:p>
    <w:p/>
    <w:p>
      <w:r>
        <w:t>1. Track: For one week, document your energy levels (1-10) at different points throughout the day, noting activities immediately preceding each measurement.</w:t>
      </w:r>
    </w:p>
    <w:p/>
    <w:p>
      <w:r>
        <w:t>2. Analyze: Identify patterns of energy depletion and enhancement. Look for the hidden drains that may not be obvious at first glance.</w:t>
      </w:r>
    </w:p>
    <w:p/>
    <w:p>
      <w:r>
        <w:t>3. Optimize: Systematically address each energy leak while amplifying activities that generate energy.</w:t>
      </w:r>
    </w:p>
    <w:p/>
    <w:p>
      <w:pPr>
        <w:pStyle w:val="Heading1"/>
      </w:pPr>
      <w:r>
        <w:t>The 5-Second Unbothered Check-In</w:t>
      </w:r>
    </w:p>
    <w:p/>
    <w:p>
      <w:r>
        <w:t>When faced with potential energy drains, pause for five seconds and ask yourself:</w:t>
      </w:r>
    </w:p>
    <w:p/>
    <w:p>
      <w:r>
        <w:t>1. "Is this worth my energy?" → If not, disengage immediately without explanation or apology.</w:t>
      </w:r>
    </w:p>
    <w:p/>
    <w:p>
      <w:r>
        <w:t>2. "Will engaging with this create more energy or consume it?" → Only proceed if the energy ROI is positive.</w:t>
      </w:r>
    </w:p>
    <w:p/>
    <w:p>
      <w:r>
        <w:t>3. "Is this actually my responsibility?" → If not, release it without guilt.</w:t>
      </w:r>
    </w:p>
    <w:p/>
    <w:p>
      <w:r>
        <w:t>4. "Can this be eliminated, automated, or delegated?" → Choose the option that preserves the most energy.</w:t>
      </w:r>
    </w:p>
    <w:p/>
    <w:p>
      <w:r>
        <w:t>5. "What would my highest-energy self do in this situation?" → Then embody that version of yourself.</w:t>
      </w:r>
    </w:p>
    <w:p/>
    <w:p>
      <w:pPr>
        <w:jc w:val="center"/>
      </w:pPr>
      <w:r>
        <w:rPr>
          <w:i/>
        </w:rPr>
        <w:t>"The question isn't whether you can afford to protect your energy—it's whether you can afford not to."</w:t>
      </w:r>
    </w:p>
    <w:p/>
    <w:p>
      <w:pPr>
        <w:pStyle w:val="Heading1"/>
      </w:pPr>
      <w:r>
        <w:t>The Daily Unbothered Check-In</w:t>
      </w:r>
    </w:p>
    <w:p/>
    <w:p>
      <w:r>
        <w:t>Every morning, ask yourself with unflinching honesty:</w:t>
      </w:r>
    </w:p>
    <w:p>
      <w:pPr>
        <w:pStyle w:val="ListBullet"/>
      </w:pPr>
      <w:r>
        <w:t>What are my potential energy drains today, and how will I plug them?</w:t>
      </w:r>
    </w:p>
    <w:p>
      <w:pPr>
        <w:pStyle w:val="ListBullet"/>
      </w:pPr>
      <w:r>
        <w:t>What three activities deserve my highest-quality energy today?</w:t>
      </w:r>
    </w:p>
    <w:p>
      <w:pPr>
        <w:pStyle w:val="ListBullet"/>
      </w:pPr>
      <w:r>
        <w:t>What boundaries need reinforcement to protect my energy?</w:t>
      </w:r>
    </w:p>
    <w:p>
      <w:pPr>
        <w:pStyle w:val="ListBullet"/>
      </w:pPr>
      <w:r>
        <w:t>What energy-generating activities will I prioritize today?</w:t>
      </w:r>
    </w:p>
    <w:p>
      <w:pPr>
        <w:pStyle w:val="ListBullet"/>
      </w:pPr>
      <w:r>
        <w:t>What unnecessary energy expenditures can I eliminate before they begin?</w:t>
      </w:r>
    </w:p>
    <w:p/>
    <w:p>
      <w:r>
        <w:t>Every night, reflect with brutal clarity:</w:t>
      </w:r>
    </w:p>
    <w:p>
      <w:pPr>
        <w:pStyle w:val="ListBullet"/>
      </w:pPr>
      <w:r>
        <w:t>Where did I experience energy leaks today?</w:t>
      </w:r>
    </w:p>
    <w:p>
      <w:pPr>
        <w:pStyle w:val="ListBullet"/>
      </w:pPr>
      <w:r>
        <w:t>What boundaries held firm, and which ones need strengthening?</w:t>
      </w:r>
    </w:p>
    <w:p>
      <w:pPr>
        <w:pStyle w:val="ListBullet"/>
      </w:pPr>
      <w:r>
        <w:t>What generated the most energy for me today?</w:t>
      </w:r>
    </w:p>
    <w:p>
      <w:pPr>
        <w:pStyle w:val="ListBullet"/>
      </w:pPr>
      <w:r>
        <w:t>What unnecessary energy expenditures can I eliminate tomorrow?</w:t>
      </w:r>
    </w:p>
    <w:p>
      <w:pPr>
        <w:pStyle w:val="ListBullet"/>
      </w:pPr>
      <w:r>
        <w:t>How will I reallocate my energy more effectively tomorrow?</w:t>
      </w:r>
    </w:p>
    <w:p/>
    <w:p>
      <w:pPr>
        <w:pStyle w:val="Heading1"/>
      </w:pPr>
      <w:r>
        <w:t>The Unbothered Mindset in Action</w:t>
      </w:r>
    </w:p>
    <w:p/>
    <w:p>
      <w:r>
        <w:t>When energy drains threaten your effectiveness, remember these unshakable truths:</w:t>
      </w:r>
    </w:p>
    <w:p/>
    <w:p>
      <w:pPr>
        <w:pStyle w:val="ListBullet"/>
      </w:pPr>
      <w:r>
        <w:t>I do not chase, force, or explain. I preserve, direct, and amplify my energy. My energy is my most valuable resource.</w:t>
      </w:r>
    </w:p>
    <w:p/>
    <w:p>
      <w:pPr>
        <w:jc w:val="center"/>
      </w:pPr>
      <w:r>
        <w:rPr>
          <w:i/>
        </w:rPr>
        <w:t>"Your energy has an ROI. Invest it only where the returns justify the expenditure."</w:t>
      </w:r>
    </w:p>
    <w:p/>
    <w:p>
      <w:pPr>
        <w:pStyle w:val="ListBullet"/>
      </w:pPr>
      <w:r>
        <w:t>Not everything that demands my energy deserves it. I allocate my limited resources with strategic intention.</w:t>
      </w:r>
    </w:p>
    <w:p/>
    <w:p>
      <w:pPr>
        <w:pStyle w:val="ListBullet"/>
      </w:pPr>
      <w:r>
        <w:t>I can care without carrying. Compassion doesn't require energy depletion.</w:t>
      </w:r>
    </w:p>
    <w:p/>
    <w:p>
      <w:pPr>
        <w:pStyle w:val="ListBullet"/>
      </w:pPr>
      <w:r>
        <w:t>My 'no' is a complete sentence. I don't need to explain my energy preservation choices.</w:t>
      </w:r>
    </w:p>
    <w:p/>
    <w:p>
      <w:pPr>
        <w:pStyle w:val="ListBullet"/>
      </w:pPr>
      <w:r>
        <w:t>Energy leaks are not fixed through more effort but through better boundaries. I address the source, not the symptom.</w:t>
      </w:r>
    </w:p>
    <w:p/>
    <w:p>
      <w:pPr>
        <w:jc w:val="center"/>
      </w:pPr>
      <w:r>
        <w:rPr>
          <w:i/>
        </w:rPr>
        <w:t>"Boundaries aren't selfish—they're strategic. They don't limit your impact; they amplify it by focusing your energy where it matters most."</w:t>
      </w:r>
    </w:p>
    <w:p/>
    <w:p>
      <w:pPr>
        <w:pStyle w:val="ListBullet"/>
      </w:pPr>
      <w:r>
        <w:t>I measure success not by how much I do, but by how effectively I allocate my energy. Quality of impact over quantity of activity.</w:t>
      </w:r>
    </w:p>
    <w:p/>
    <w:p>
      <w:pPr>
        <w:pStyle w:val="ListBullet"/>
      </w:pPr>
      <w:r>
        <w:t>I am the guardian of my energy, and I protect it fiercely. No one values my energy as much as I do.</w:t>
      </w:r>
    </w:p>
    <w:p/>
    <w:p>
      <w:pPr>
        <w:pStyle w:val="Heading1"/>
      </w:pPr>
      <w:r>
        <w:t>The Transformation</w:t>
      </w:r>
    </w:p>
    <w:p/>
    <w:p>
      <w:r>
        <w:t>You no longer deplete. You preserve. Your energy is treated as the precious, finite resource it is.</w:t>
      </w:r>
    </w:p>
    <w:p/>
    <w:p>
      <w:r>
        <w:t>You no longer leak. You contain. Your boundaries ensure energy flows only where you consciously direct it.</w:t>
      </w:r>
    </w:p>
    <w:p/>
    <w:p>
      <w:r>
        <w:t>You no longer exhaust. You renew. Your life includes regular practices that replenish your energy reserves.</w:t>
      </w:r>
    </w:p>
    <w:p/>
    <w:p>
      <w:r>
        <w:t>You no longer react. You respond. Your energy allocation is intentional, not automatic.</w:t>
      </w:r>
    </w:p>
    <w:p/>
    <w:p>
      <w:r>
        <w:t>You no longer drain. You generate. Your choices create energy momentum rather than energy debt.</w:t>
      </w:r>
    </w:p>
    <w:p/>
    <w:p>
      <w:pPr>
        <w:jc w:val="center"/>
      </w:pPr>
      <w:r>
        <w:rPr>
          <w:i/>
        </w:rPr>
        <w:t>"The most powerful people aren't those who never get tired—they're those who manage their energy with the precision of a master strategist."</w:t>
      </w:r>
    </w:p>
    <w:p/>
    <w:p>
      <w:pPr>
        <w:pStyle w:val="Heading1"/>
      </w:pPr>
      <w:r>
        <w:t>Practical Application: Plugging Your Energy Leaks</w:t>
      </w:r>
    </w:p>
    <w:p/>
    <w:p>
      <w:pPr>
        <w:pStyle w:val="Heading2"/>
      </w:pPr>
      <w:r>
        <w:t>1. Conduct Your Energy Audit</w:t>
      </w:r>
    </w:p>
    <w:p/>
    <w:p>
      <w:r>
        <w:t>For one week, track your energy levels (1-10) at four points during the day: morning, midday, afternoon, and evening. Note the activities preceding each measurement and look for patterns of depletion and enhancement.</w:t>
      </w:r>
    </w:p>
    <w:p/>
    <w:p>
      <w:r>
        <w:t>Research in behavioral psychology shows that self-monitoring is one of the most effective behavior change techniques. The simple act of tracking creates awareness that leads to natural adjustments in behavior.</w:t>
      </w:r>
    </w:p>
    <w:p/>
    <w:p>
      <w:pPr>
        <w:pStyle w:val="Heading2"/>
      </w:pPr>
      <w:r>
        <w:t>2. Identify Your Top Five Energy Drains</w:t>
      </w:r>
    </w:p>
    <w:p/>
    <w:p>
      <w:r>
        <w:t>Based on your audit, identify the five most significant energy leaks in your life. Common culprits include:</w:t>
      </w:r>
    </w:p>
    <w:p/>
    <w:p>
      <w:pPr>
        <w:pStyle w:val="ListBullet"/>
      </w:pPr>
      <w:r>
        <w:t>Social media and digital distractions</w:t>
      </w:r>
    </w:p>
    <w:p>
      <w:pPr>
        <w:pStyle w:val="ListBullet"/>
      </w:pPr>
      <w:r>
        <w:t>Toxic or demanding relationships</w:t>
      </w:r>
    </w:p>
    <w:p>
      <w:pPr>
        <w:pStyle w:val="ListBullet"/>
      </w:pPr>
      <w:r>
        <w:t>Unnecessary meetings or commitments</w:t>
      </w:r>
    </w:p>
    <w:p>
      <w:pPr>
        <w:pStyle w:val="ListBullet"/>
      </w:pPr>
      <w:r>
        <w:t>Perfectionism and overthinking</w:t>
      </w:r>
    </w:p>
    <w:p>
      <w:pPr>
        <w:pStyle w:val="ListBullet"/>
      </w:pPr>
      <w:r>
        <w:t>Decision fatigue from too many choices</w:t>
      </w:r>
    </w:p>
    <w:p>
      <w:pPr>
        <w:pStyle w:val="ListBullet"/>
      </w:pPr>
      <w:r>
        <w:t>Physical environment issues (clutter, noise, etc.)</w:t>
      </w:r>
    </w:p>
    <w:p>
      <w:pPr>
        <w:pStyle w:val="ListBullet"/>
      </w:pPr>
      <w:r>
        <w:t>Poor sleep habits or nutrition</w:t>
      </w:r>
    </w:p>
    <w:p>
      <w:pPr>
        <w:pStyle w:val="ListBullet"/>
      </w:pPr>
      <w:r>
        <w:t>Lack of boundaries with work or others</w:t>
      </w:r>
    </w:p>
    <w:p/>
    <w:p>
      <w:pPr>
        <w:pStyle w:val="Heading2"/>
      </w:pPr>
      <w:r>
        <w:t>3. Create Your Energy Preservation Protocol</w:t>
      </w:r>
    </w:p>
    <w:p/>
    <w:p>
      <w:r>
        <w:t>For each identified drain, develop a specific strategy to eliminate, reduce, or contain it. For example:</w:t>
      </w:r>
    </w:p>
    <w:p/>
    <w:p>
      <w:pPr>
        <w:pStyle w:val="ListBullet"/>
      </w:pPr>
      <w:r>
        <w:t>Social Media Drain: Delete apps from phone, use website blockers, schedule specific usage times</w:t>
      </w:r>
    </w:p>
    <w:p>
      <w:pPr>
        <w:pStyle w:val="ListBullet"/>
      </w:pPr>
      <w:r>
        <w:t>Toxic Relationship Drain: Establish clear boundaries, reduce exposure, or exit the relationship</w:t>
      </w:r>
    </w:p>
    <w:p>
      <w:pPr>
        <w:pStyle w:val="ListBullet"/>
      </w:pPr>
      <w:r>
        <w:t>Meeting Drain: Decline meetings without agendas, request shorter durations, batch meetings on specific days</w:t>
      </w:r>
    </w:p>
    <w:p>
      <w:pPr>
        <w:pStyle w:val="ListBullet"/>
      </w:pPr>
      <w:r>
        <w:t>Perfectionism Drain: Set time limits for tasks, define "good enough" criteria in advance, practice deliberate imperfection</w:t>
      </w:r>
    </w:p>
    <w:p>
      <w:pPr>
        <w:pStyle w:val="ListBullet"/>
      </w:pPr>
      <w:r>
        <w:t>Decision Drain: Create personal policies, batch similar decisions, eliminate unnecessary choices</w:t>
      </w:r>
    </w:p>
    <w:p/>
    <w:p>
      <w:pPr>
        <w:pStyle w:val="Heading2"/>
      </w:pPr>
      <w:r>
        <w:t>4. Identify Your Energy Generators</w:t>
      </w:r>
    </w:p>
    <w:p/>
    <w:p>
      <w:r>
        <w:t>Just as important as plugging leaks is identifying what fills your tank. Common energy generators include:</w:t>
      </w:r>
    </w:p>
    <w:p/>
    <w:p>
      <w:pPr>
        <w:pStyle w:val="ListBullet"/>
      </w:pPr>
      <w:r>
        <w:t>Physical exercise and movement</w:t>
      </w:r>
    </w:p>
    <w:p>
      <w:pPr>
        <w:pStyle w:val="ListBullet"/>
      </w:pPr>
      <w:r>
        <w:t>Meaningful social connection</w:t>
      </w:r>
    </w:p>
    <w:p>
      <w:pPr>
        <w:pStyle w:val="ListBullet"/>
      </w:pPr>
      <w:r>
        <w:t>Creative expression</w:t>
      </w:r>
    </w:p>
    <w:p>
      <w:pPr>
        <w:pStyle w:val="ListBullet"/>
      </w:pPr>
      <w:r>
        <w:t>Nature exposure</w:t>
      </w:r>
    </w:p>
    <w:p>
      <w:pPr>
        <w:pStyle w:val="ListBullet"/>
      </w:pPr>
      <w:r>
        <w:t>Flow state activities</w:t>
      </w:r>
    </w:p>
    <w:p>
      <w:pPr>
        <w:pStyle w:val="ListBullet"/>
      </w:pPr>
      <w:r>
        <w:t>Adequate sleep and nutrition</w:t>
      </w:r>
    </w:p>
    <w:p>
      <w:pPr>
        <w:pStyle w:val="ListBullet"/>
      </w:pPr>
      <w:r>
        <w:t>Meditation and mindfulness</w:t>
      </w:r>
    </w:p>
    <w:p>
      <w:pPr>
        <w:pStyle w:val="ListBullet"/>
      </w:pPr>
      <w:r>
        <w:t>Learning and growth</w:t>
      </w:r>
    </w:p>
    <w:p>
      <w:pPr>
        <w:pStyle w:val="ListBullet"/>
      </w:pPr>
      <w:r>
        <w:t>Purpose-driven work</w:t>
      </w:r>
    </w:p>
    <w:p/>
    <w:p>
      <w:pPr>
        <w:pStyle w:val="Heading2"/>
      </w:pPr>
      <w:r>
        <w:t>5. Implement Energy Accounting</w:t>
      </w:r>
    </w:p>
    <w:p/>
    <w:p>
      <w:r>
        <w:t>Begin treating your energy like a financial budget. Before any commitment, ask: "What's the energy cost, and what's the potential return?" Make decisions based on this energy ROI calculation.</w:t>
      </w:r>
    </w:p>
    <w:p/>
    <w:p>
      <w:pPr>
        <w:pStyle w:val="Heading1"/>
      </w:pPr>
      <w:r>
        <w:t>Real-Life Application</w:t>
      </w:r>
    </w:p>
    <w:p/>
    <w:p>
      <w:pPr>
        <w:pStyle w:val="Heading2"/>
      </w:pPr>
      <w:r>
        <w:t>In Relationships</w:t>
      </w:r>
    </w:p>
    <w:p/>
    <w:p>
      <w:r>
        <w:t>Assess your relationships based on energy exchange. Some relationships are energy-neutral (neither draining nor generating), some are energy-positive (consistently enhancing), and others are energy-negative (consistently depleting). Strategically adjust your investment in each category.</w:t>
      </w:r>
    </w:p>
    <w:p/>
    <w:p>
      <w:pPr>
        <w:jc w:val="center"/>
      </w:pPr>
      <w:r>
        <w:rPr>
          <w:i/>
        </w:rPr>
        <w:t>"Not all relationships deserve equal energy. Invest disproportionately in those that generate more energy than they consume."</w:t>
      </w:r>
    </w:p>
    <w:p/>
    <w:p>
      <w:r>
        <w:t>Research in social psychology has identified a phenomenon called "emotional contagion," where we unconsciously absorb and mirror the emotional states of those around us. This explains why certain relationships leave you feeling drained while others leave you energized.</w:t>
      </w:r>
    </w:p>
    <w:p/>
    <w:p>
      <w:pPr>
        <w:pStyle w:val="Heading2"/>
      </w:pPr>
      <w:r>
        <w:t>At Work</w:t>
      </w:r>
    </w:p>
    <w:p/>
    <w:p>
      <w:r>
        <w:t>Identify your highest-value activities—those that create the most impact with the least energy expenditure. Restructure your role to maximize these activities while delegating, automating, or eliminating low-value energy drains.</w:t>
      </w:r>
    </w:p>
    <w:p/>
    <w:p>
      <w:r>
        <w:t>A study published in the Harvard Business Review found that top performers in various fields don't necessarily work more hours than average performers—they're simply more strategic about where they direct their energy, focusing on "leverage activities" that create disproportionate results.</w:t>
      </w:r>
    </w:p>
    <w:p/>
    <w:p>
      <w:pPr>
        <w:pStyle w:val="Heading2"/>
      </w:pPr>
      <w:r>
        <w:t>With Technology</w:t>
      </w:r>
    </w:p>
    <w:p/>
    <w:p>
      <w:r>
        <w:t>Technology should serve as an energy amplifier, not an energy drain. Audit your digital life and eliminate apps, notifications, and consumption patterns that create more depletion than value.</w:t>
      </w:r>
    </w:p>
    <w:p/>
    <w:p>
      <w:r>
        <w:t>Research from the University of California found that the average person is interrupted or switches tasks every three minutes and five seconds. Each interruption costs approximately 23 minutes of refocusing time—a staggering energy tax that most people never account for.</w:t>
      </w:r>
    </w:p>
    <w:p/>
    <w:p>
      <w:pPr>
        <w:pStyle w:val="Heading2"/>
      </w:pPr>
      <w:r>
        <w:t>With Your Time</w:t>
      </w:r>
    </w:p>
    <w:p/>
    <w:p>
      <w:r>
        <w:t>Time management is actually energy management in disguise. Schedule your day based on your natural energy rhythms, allocating high-energy tasks to your peak periods and recovery activities to your natural valleys.</w:t>
      </w:r>
    </w:p>
    <w:p/>
    <w:p>
      <w:r>
        <w:t>Chronobiologists have identified that most people experience predictable energy peaks and valleys throughout the day based on their circadian rhythm. Working with these natural cycles rather than against them can significantly reduce energy expenditure while improving performance.</w:t>
      </w:r>
    </w:p>
    <w:p/>
    <w:p>
      <w:pPr>
        <w:pStyle w:val="Heading1"/>
      </w:pPr>
      <w:r>
        <w:t>The Energy Drain: Final Thoughts</w:t>
      </w:r>
    </w:p>
    <w:p/>
    <w:p>
      <w:r>
        <w:t>The energy drain is perhaps the most overlooked barrier to exceptional performance and fulfillment. We focus endlessly on acquiring more knowledge, skills, and opportunities while ignoring the fundamental energy foundation that makes all of these valuable.</w:t>
      </w:r>
    </w:p>
    <w:p/>
    <w:p>
      <w:r>
        <w:t>Like Alex, your transformation will begin when you recognize that your energy is not an infinite resource to be spent carelessly but a precious asset to be invested strategically. The most successful people aren't those who never get tired—they're those who eliminate energy drains and direct their limited resources to activities with the highest return.</w:t>
      </w:r>
    </w:p>
    <w:p/>
    <w:p>
      <w:r>
        <w:t>Remember: You can't do everything, but you can do the right things with full energy. And that makes all the difference.</w:t>
      </w:r>
    </w:p>
    <w:p/>
    <w:p>
      <w:r>
        <w:t>**I do not chase, force, or explain. I preserve, direct, and amplify my energy.**</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