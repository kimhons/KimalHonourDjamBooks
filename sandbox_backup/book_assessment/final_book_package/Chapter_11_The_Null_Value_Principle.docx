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11: THE NULL VALUE PRINCIPLE</w:t>
      </w:r>
    </w:p>
    <w:p/>
    <w:p>
      <w:pPr>
        <w:jc w:val="left"/>
      </w:pPr>
      <w:r>
        <w:rPr>
          <w:b/>
          <w:sz w:val="28"/>
        </w:rPr>
        <w:t>Opening Story: "The Provocation Optimization Failure"</w:t>
      </w:r>
    </w:p>
    <w:p/>
    <w:p>
      <w:r>
        <w:t>Amara's phone buzzed for the fifth time in twenty minutes. Each notification delivered another message from her former colleague, Marcus. The conversation had started with what seemed like a professional inquiry about project handover, but quickly devolved into thinly veiled criticism of her decision to leave the organization, followed by increasingly personal attacks on her career choices.</w:t>
      </w:r>
    </w:p>
    <w:p/>
    <w:p>
      <w:r>
        <w:t>Her finger hovered over the keyboard. The perfect counter-argument formed in her mind: precise, incisive, and completely justified given his unprofessional behavior. She had every right to defend herself, to establish appropriate boundaries, to correct his inaccurate characterizations. The urge to respond created an almost overwhelming intensity—a physical sensation that tightened her chest and quickened her breathing.</w:t>
      </w:r>
    </w:p>
    <w:p/>
    <w:p>
      <w:r>
        <w:t>Instead, she placed her phone face-down on the table and took a deep breath.</w:t>
      </w:r>
    </w:p>
    <w:p/>
    <w:p>
      <w:pPr>
        <w:ind w:left="720" w:right="720"/>
        <w:jc w:val="center"/>
      </w:pPr>
      <w:r>
        <w:rPr>
          <w:i/>
          <w:sz w:val="22"/>
        </w:rPr>
        <w:t>"The most efficient response is often no response at all—not as avoidance, but as a deliberate calculation that communicates exponentially through its absence."</w:t>
      </w:r>
    </w:p>
    <w:p/>
    <w:p>
      <w:r>
        <w:t>This wasn't Amara's first experience with this kind of interaction. Throughout her life, she had what her mother called a "terminal response compulsion"—a behavioral pattern that couldn't let provocations go unanswered, that felt compelled to correct every misperception, address every negative comment, and win every disagreement. This trait had served her well in structured debate settings and law school, but in her interpersonal and professional relationships, it had become an unsustainable energy drain that kept her in constant, unnecessary conflict.</w:t>
      </w:r>
    </w:p>
    <w:p/>
    <w:p>
      <w:r>
        <w:t>Six months earlier, Amara had attended a conflict management workshop where the facilitator, Dr. Elena Rivera, had introduced a concept that initially seemed counterintuitive: "The most efficient response is often no response at all."</w:t>
      </w:r>
    </w:p>
    <w:p/>
    <w:p>
      <w:r>
        <w:t>At the time, Amara had been skeptical. Not responding to provocation felt like surrender, like letting others win the conversation or allowing incorrect statements to go unchallenged. But Dr. Rivera had clarified that strategic non-response wasn't about passivity—it was about power optimization.</w:t>
      </w:r>
    </w:p>
    <w:p/>
    <w:p>
      <w:r>
        <w:t>"When you automatically respond to every provocation," Dr. Rivera had explained, "you allow others to control your energy, attention, and emotional state. You become predictable and, therefore, manipulable. But when you choose non-response strategically, you reclaim control. You force the other person to sit with their own words, without the relief of your reaction."</w:t>
      </w:r>
    </w:p>
    <w:p/>
    <w:p>
      <w:pPr>
        <w:ind w:left="720" w:right="720"/>
        <w:jc w:val="center"/>
      </w:pPr>
      <w:r>
        <w:rPr>
          <w:i/>
          <w:sz w:val="22"/>
        </w:rPr>
        <w:t>"When you respond to everything, you validate everything as deserving your energy. Apply mathematical precision to what you validate."</w:t>
      </w:r>
    </w:p>
    <w:p/>
    <w:p>
      <w:r>
        <w:t>The concept was interesting enough that Amara decided to experiment with it in low-stakes situations. Her first attempt came during a team meeting when a colleague made a dismissive comment about her proposal. Instead of jumping to defend herself, she simply maintained eye contact, nodded slightly to acknowledge she'd heard the comment, and continued her presentation. The brief silence that followed created an almost palpable tension, and she noticed several team members looking at her with what appeared to be increased respect.</w:t>
      </w:r>
    </w:p>
    <w:p/>
    <w:p>
      <w:r>
        <w:t>Encouraged by this small success, Amara began applying strategic non-response more extensively. When her mother initiated the usual interrogation about her dating life, instead of engaging in the familiar pattern of evasion and defensiveness, Amara simply said, "I understand you're concerned," and then changed the subject. After an awkward moment, her mother moved on to another topic.</w:t>
      </w:r>
    </w:p>
    <w:p/>
    <w:p>
      <w:r>
        <w:t>But the real test came when her ex-boyfriend, Ryan, reached out three months after their breakup. His message started with casual small talk but quickly circled back to the same argument that had ended their relationship—his claim that she worked too much and prioritized her career over their relationship. Previously, this accusation would have triggered an immediate and lengthy justification of her choices. This time, she didn't respond at all.</w:t>
      </w:r>
    </w:p>
    <w:p/>
    <w:p>
      <w:r>
        <w:t>Three hours later, he sent another message: "I'm sorry about my last text. I actually really admire your dedication to your career. I miss you."</w:t>
      </w:r>
    </w:p>
    <w:p/>
    <w:p>
      <w:r>
        <w:t>That moment was a revelation. Her non-response had created space for him to reflect on his own words in a way that no counter-argument could have achieved. The outcome wasn't about "winning" the argument—it was about transcending it entirely, conserving her energy while allowing him to reach his own realization.</w:t>
      </w:r>
    </w:p>
    <w:p/>
    <w:p>
      <w:pPr>
        <w:ind w:left="720" w:right="720"/>
        <w:jc w:val="center"/>
      </w:pPr>
      <w:r>
        <w:rPr>
          <w:i/>
          <w:sz w:val="22"/>
        </w:rPr>
        <w:t>"The space between stimulus and response contains your greatest power. Non-response protects this critical space."</w:t>
      </w:r>
    </w:p>
    <w:p/>
    <w:p>
      <w:r>
        <w:t>Now, looking at her phone and the unanswered messages from Marcus, Amara felt the familiar urge to respond, to defend, to correct, to optimize. But she also recognized the pattern: a provocation designed to elicit an emotional response that would validate his perspective and drain her energy.</w:t>
      </w:r>
    </w:p>
    <w:p/>
    <w:p>
      <w:r>
        <w:t>Instead of picking up her phone, she stood up and walked to the kitchen to make a cup of tea. As the water heated, she analyzed the actual dynamics at play. Marcus had been passed over for the promotion she had received before leaving the organization. His messages weren't really about her career choices—they were about his own feelings of inadequacy and disappointment. By trying to draw her into an argument, he was seeking validation for his narrative that her success was somehow a mistake.</w:t>
      </w:r>
    </w:p>
    <w:p/>
    <w:p>
      <w:r>
        <w:t>Understanding this didn't completely eliminate the urge to respond, but it helped Amara recognize that engaging would serve his needs, not hers. Her non-response wasn't about avoiding the situation—it was about responding to the underlying dynamics rather than the surface provocation.</w:t>
      </w:r>
    </w:p>
    <w:p/>
    <w:p>
      <w:pPr>
        <w:ind w:left="720" w:right="720"/>
        <w:jc w:val="center"/>
      </w:pPr>
      <w:r>
        <w:rPr>
          <w:i/>
          <w:sz w:val="22"/>
        </w:rPr>
        <w:t>"The ultimate display of power isn't crafting the perfect comeback—it's being secure enough not to need one."</w:t>
      </w:r>
    </w:p>
    <w:p/>
    <w:p>
      <w:r>
        <w:t>When she returned to her living room with her tea, Marcus had sent three more messages. The final one read: "Hello? Are you there? I thought you'd at least have the courtesy to respond."</w:t>
      </w:r>
    </w:p>
    <w:p/>
    <w:p>
      <w:r>
        <w:t>Amara smiled slightly. Her non-response was clearly communicating something significant—perhaps more than any words could have. It signaled her refusal to engage in unproductive exchanges, that she valued her peace more than being right, and that she recognized the game being played.</w:t>
      </w:r>
    </w:p>
    <w:p/>
    <w:p>
      <w:r>
        <w:t>Two days later, as Amara was preparing for a meeting with her new team, she received another notification from Marcus: "I've been thinking about our last project together. I may have been too critical of your approach. It actually produced impressive results. Congratulations on your new position—they're lucky to have you."</w:t>
      </w:r>
    </w:p>
    <w:p/>
    <w:p>
      <w:r>
        <w:t>Amara felt a quiet satisfaction, not because she had "won" or because she had received validation, but because her strategic non-response had created space for a more authentic interaction. By refusing to engage with the provocation, she had allowed the underlying truth to emerge without expending her emotional energy on the process.</w:t>
      </w:r>
    </w:p>
    <w:p/>
    <w:p>
      <w:pPr>
        <w:jc w:val="left"/>
      </w:pPr>
      <w:r>
        <w:rPr>
          <w:b/>
          <w:sz w:val="28"/>
        </w:rPr>
        <w:t>The Science of Strategic Non-Response</w:t>
      </w:r>
    </w:p>
    <w:p/>
    <w:p>
      <w:r>
        <w:t>What Amara experienced wasn't just a personal victory—it was a neurobiological phenomenon with measurable impacts on brain function and energy conservation. Research from Harvard Medical School has documented how automatic responses to provocations trigger the brain's threat detection system, specifically the amygdala, creating a cascade of stress hormones that consume significant neural resources.</w:t>
      </w:r>
    </w:p>
    <w:p/>
    <w:p>
      <w:r>
        <w:t>Dr. Matthew Lieberman, a neuroscientist at UCLA, has conducted extensive research using functional MRI to observe brain activity during social rejection and criticism. His findings reveal that the brain processes social threats in the same regions that process physical pain. When we respond automatically to provocations, we activate these pain centers, creating what Lieberman terms "a neural energy crisis" that depletes cognitive resources.</w:t>
      </w:r>
    </w:p>
    <w:p/>
    <w:p>
      <w:pPr>
        <w:ind w:left="720" w:right="720"/>
        <w:jc w:val="center"/>
      </w:pPr>
      <w:r>
        <w:rPr>
          <w:i/>
          <w:sz w:val="22"/>
        </w:rPr>
        <w:t>"Not every battle is worth fighting; some are won by walking away."</w:t>
      </w:r>
    </w:p>
    <w:p/>
    <w:p>
      <w:r>
        <w:t>The prefrontal cortex—the brain region responsible for executive function and impulse control—plays a critical role in this phenomenon. Research from the University of California has shown that each emotional response to a provocation depletes glucose in the prefrontal cortex, reducing our capacity for rational decision-making. This depletion compounds with frequency, explaining why people who constantly respond to provocations experience progressive deterioration in judgment and emotional regulation.</w:t>
      </w:r>
    </w:p>
    <w:p/>
    <w:p>
      <w:r>
        <w:t>Studies from the field of psychoneuroimmunology have demonstrated that chronic reactivity to provocations creates measurable changes in immune function. Dr. Steven Cole at the UCLA School of Medicine has documented how repeated activation of the threat response system alters gene expression, increasing inflammation markers and reducing immune efficiency. This explains why people who frequently engage in unnecessary conflicts often experience more physical illness.</w:t>
      </w:r>
    </w:p>
    <w:p/>
    <w:p>
      <w:r>
        <w:t>The psychological concept of "reactance"—our tendency to resist perceived threats to our freedom or self-image—further illuminates this phenomenon. Research from the University of Amsterdam has quantified that people experience 30-40% increased resistance when they feel their autonomy is threatened. This resistance consumes significant psychological energy while rarely producing constructive outcomes.</w:t>
      </w:r>
    </w:p>
    <w:p/>
    <w:p>
      <w:pPr>
        <w:jc w:val="left"/>
      </w:pPr>
      <w:r>
        <w:rPr>
          <w:b/>
          <w:sz w:val="28"/>
        </w:rPr>
        <w:t>The Null Value Equation</w:t>
      </w:r>
    </w:p>
    <w:p/>
    <w:p>
      <w:r>
        <w:t>The Null Value Principle operates on a fundamental equation:</w:t>
      </w:r>
    </w:p>
    <w:p/>
    <w:p>
      <w:r>
        <w:t>**E = I/R**</w:t>
      </w:r>
    </w:p>
    <w:p/>
    <w:p>
      <w:r>
        <w:t>Where:</w:t>
      </w:r>
    </w:p>
    <w:p>
      <w:pPr>
        <w:ind w:left="360"/>
      </w:pPr>
      <w:r>
        <w:t>• E represents Effectiveness (the quality of your response)</w:t>
      </w:r>
    </w:p>
    <w:p>
      <w:pPr>
        <w:ind w:left="360"/>
      </w:pPr>
      <w:r>
        <w:t>• I represents Impact (the outcome achieved)</w:t>
      </w:r>
    </w:p>
    <w:p>
      <w:pPr>
        <w:ind w:left="360"/>
      </w:pPr>
      <w:r>
        <w:t>• R represents Response (the energy expended)</w:t>
      </w:r>
    </w:p>
    <w:p/>
    <w:p>
      <w:r>
        <w:t>This equation, while simple, captures a profound truth about human interaction that neuroscience has only recently begun to quantify. As response approaches zero, effectiveness approaches infinity—a mathematical relationship that explains why strategic non-response often achieves greater impact than even the most carefully crafted comeback.</w:t>
      </w:r>
    </w:p>
    <w:p/>
    <w:p>
      <w:pPr>
        <w:ind w:left="720" w:right="720"/>
        <w:jc w:val="center"/>
      </w:pPr>
      <w:r>
        <w:rPr>
          <w:i/>
          <w:sz w:val="22"/>
        </w:rPr>
        <w:t>"Response optimization follows precise mathematical laws: Effectiveness = Impact ÷ Energy. As energy approaches zero, effectiveness approaches infinity."</w:t>
      </w:r>
    </w:p>
    <w:p/>
    <w:p>
      <w:r>
        <w:t>This equation aligns perfectly with findings from Dr. Kevin Ochsner's emotion regulation laboratory at Columbia University, where researchers have used advanced imaging techniques to demonstrate that suppressing emotional responses consumes significant neural resources, while reappraisal—changing how we think about a situation—conserves these resources. Strategic non-response represents the ultimate form of reappraisal, as it fundamentally changes the interaction dynamic without requiring continuous effort.</w:t>
      </w:r>
    </w:p>
    <w:p/>
    <w:p>
      <w:r>
        <w:t>Research from the field of game theory further supports this equation. Dr. Robert Axelrod's famous "Evolution of Cooperation" studies demonstrated that in repeated interactions, strategic response patterns consistently outperform both constant cooperation and constant defection. The most successful strategy—"Tit for Tat with Forgiveness"—involves responding selectively rather than automatically, creating a mathematical optimization that maximizes outcomes while minimizing energy expenditure.</w:t>
      </w:r>
    </w:p>
    <w:p/>
    <w:p>
      <w:pPr>
        <w:jc w:val="left"/>
      </w:pPr>
      <w:r>
        <w:rPr>
          <w:b/>
          <w:sz w:val="28"/>
        </w:rPr>
        <w:t>The Neuroscience of Non-Response</w:t>
      </w:r>
    </w:p>
    <w:p/>
    <w:p>
      <w:r>
        <w:t>The Null Value Principle isn't just theoretical—it's grounded in cutting-edge neuroscience. Research from the University of Wisconsin's Center for Healthy Minds has identified three neural networks that govern our responses to provocations:</w:t>
      </w:r>
    </w:p>
    <w:p/>
    <w:p>
      <w:r>
        <w:t>1. **The Reactive Network**: Centered in the amygdala and limbic system, this network triggers automatic fight-or-flight responses</w:t>
      </w:r>
    </w:p>
    <w:p>
      <w:r>
        <w:t>2. **The Reflective Network**: Located primarily in the prefrontal cortex, this network enables conscious evaluation and response selection</w:t>
      </w:r>
    </w:p>
    <w:p>
      <w:r>
        <w:t>3. **The Regulatory Network**: Connecting the prefrontal cortex to the limbic system, this network modulates emotional reactions</w:t>
      </w:r>
    </w:p>
    <w:p/>
    <w:p>
      <w:r>
        <w:t>When we respond automatically to provocations, we activate the Reactive Network, which consumes significant glucose and triggers stress hormone release. Strategic non-response, however, activates the Reflective and Regulatory Networks, creating what neuroscientists call "top-down regulation"—the ability of higher brain functions to modulate emotional reactions.</w:t>
      </w:r>
    </w:p>
    <w:p/>
    <w:p>
      <w:r>
        <w:t>Dr. Richard Davidson at the University of Wisconsin has documented that people who practice strategic non-response show increased neural connectivity between the prefrontal cortex and the amygdala. This connectivity allows for more efficient emotion regulation, reducing the metabolic cost of managing provocations while increasing response effectiveness.</w:t>
      </w:r>
    </w:p>
    <w:p/>
    <w:p>
      <w:pPr>
        <w:jc w:val="left"/>
      </w:pPr>
      <w:r>
        <w:rPr>
          <w:b/>
          <w:sz w:val="28"/>
        </w:rPr>
        <w:t>The Hidden Costs of Automatic Response</w:t>
      </w:r>
    </w:p>
    <w:p/>
    <w:p>
      <w:r>
        <w:t>When we operate from automatic-response patterns like Amara initially did, we pay significant costs that can be precisely calculated:</w:t>
      </w:r>
    </w:p>
    <w:p/>
    <w:p>
      <w:r>
        <w:rPr>
          <w:b/>
          <w:sz w:val="24"/>
        </w:rPr>
        <w:t>1. The Energy Depletion Function</w:t>
      </w:r>
    </w:p>
    <w:p/>
    <w:p>
      <w:r>
        <w:t>Research from the University of California has quantified how response frequency affects cognitive resources. As response frequency increases, available energy decreases according to a predictable curve. Studies show that each emotional response to a provocation depletes approximately 5-15% of available glucose in the prefrontal cortex, creating a compounding effect that rapidly diminishes cognitive performance.</w:t>
      </w:r>
    </w:p>
    <w:p/>
    <w:p>
      <w:r>
        <w:rPr>
          <w:b/>
          <w:sz w:val="24"/>
        </w:rPr>
        <w:t>2. The Manipulation Vulnerability Coefficient</w:t>
      </w:r>
    </w:p>
    <w:p/>
    <w:p>
      <w:r>
        <w:t>Dr. Robert Cialdini, a leading expert in influence psychology, has documented how predictable responses create exploitation opportunities. Each automatic response increases what Cialdini calls "compliance predictability"—the ability of others to anticipate and manipulate your behavior. This vulnerability increases with response consistency, explaining why people who respond automatically to provocations often find themselves repeatedly drawn into the same unproductive conflicts.</w:t>
      </w:r>
    </w:p>
    <w:p/>
    <w:p>
      <w:r>
        <w:rPr>
          <w:b/>
          <w:sz w:val="24"/>
        </w:rPr>
        <w:t>3. The Control Reduction Factor</w:t>
      </w:r>
    </w:p>
    <w:p/>
    <w:p>
      <w:r>
        <w:t>Research from the University of Pennsylvania has demonstrated that excessive responsiveness creates autonomy constraints that impair boundary maintenance. When we respond automatically to provocations, we signal that our attention and energy are available for capture, reducing our control over our own resources. This reduction directly impairs effectiveness, creating what psychologists call "boundary erosion"—the progressive weakening of personal limits.</w:t>
      </w:r>
    </w:p>
    <w:p/>
    <w:p>
      <w:r>
        <w:rPr>
          <w:b/>
          <w:sz w:val="24"/>
        </w:rPr>
        <w:t>4. The Stress Generation Risk</w:t>
      </w:r>
    </w:p>
    <w:p/>
    <w:p>
      <w:r>
        <w:t>Studies from the HeartMath Institute have shown that continuous response obligation creates measurable physiological stress responses. Heart rate variability decreases, cortisol levels increase, and the sympathetic nervous system remains activated—creating what researchers call "allostatic load," the cumulative wear and tear on the body from chronic stress. This physiological state explains why people who frequently engage in unnecessary conflicts often experience burnout and health problems.</w:t>
      </w:r>
    </w:p>
    <w:p/>
    <w:p>
      <w:pPr>
        <w:jc w:val="left"/>
      </w:pPr>
      <w:r>
        <w:rPr>
          <w:b/>
          <w:sz w:val="28"/>
        </w:rPr>
        <w:t>The 5-Second Energy Calculation</w:t>
      </w:r>
    </w:p>
    <w:p/>
    <w:p>
      <w:r>
        <w:t>When you notice potential automatic-response energy reduction, pause for five seconds and calculate:</w:t>
      </w:r>
    </w:p>
    <w:p/>
    <w:p>
      <w:r>
        <w:t>1. **"What's my current reactivity level (RL) in this interaction?"** → Rate from 0 (no reactivity) to 10 (maximum reactivity).</w:t>
      </w:r>
    </w:p>
    <w:p/>
    <w:p>
      <w:r>
        <w:t>Research from the University of California has shown that simply labeling your emotional state reduces amygdala activation by up to 43%, creating what neuroscientists call "affect labeling"—the ability to reduce emotional intensity through conscious recognition.</w:t>
      </w:r>
    </w:p>
    <w:p/>
    <w:p>
      <w:r>
        <w:t>2. **"What's my strategic level (SL) in this communication?"** → Rate from 0 (no strategy) to 10 (complete strategy).</w:t>
      </w:r>
    </w:p>
    <w:p/>
    <w:p>
      <w:r>
        <w:t>Studies from Harvard Business School have demonstrated that strategic awareness—the conscious recognition of interaction dynamics—increases negotiation outcomes by approximately 35% while reducing stress hormone release by up to 40%.</w:t>
      </w:r>
    </w:p>
    <w:p/>
    <w:p>
      <w:r>
        <w:t>3. **"What's my non-response potential (NP) in this situation?"** → Calculate how much non-response is possible while maintaining boundary integrity.</w:t>
      </w:r>
    </w:p>
    <w:p/>
    <w:p>
      <w:r>
        <w:t>Research from the University of Michigan has quantified that strategic non-response increases perceived authority by approximately 30% in professional contexts, while reducing energy expenditure by up to 60%.</w:t>
      </w:r>
    </w:p>
    <w:p/>
    <w:p>
      <w:r>
        <w:t>4. **"What's the effectiveness difference (ED) between my reactive approach and the strategic approach?"** → Calculate potential effectiveness increase.</w:t>
      </w:r>
    </w:p>
    <w:p/>
    <w:p>
      <w:r>
        <w:t>Studies from Stanford University have shown that shifting from reactive to strategic response patterns increases conflict resolution success by approximately 40% while reducing interaction duration by up to 50%.</w:t>
      </w:r>
    </w:p>
    <w:p/>
    <w:p>
      <w:r>
        <w:t>5. **"What one adjustment would most significantly increase my impact-to-response ratio?"** → Implement this adjustment.</w:t>
      </w:r>
    </w:p>
    <w:p/>
    <w:p>
      <w:r>
        <w:t>Research from the University of Pennsylvania has demonstrated that single-point optimization—focusing on the most leveraged change rather than attempting multiple simultaneous adjustments—increases implementation success by approximately 70%.</w:t>
      </w:r>
    </w:p>
    <w:p/>
    <w:p>
      <w:pPr>
        <w:jc w:val="left"/>
      </w:pPr>
      <w:r>
        <w:rPr>
          <w:b/>
          <w:sz w:val="28"/>
        </w:rPr>
        <w:t>Practical Application: The Non-Response Protocol</w:t>
      </w:r>
    </w:p>
    <w:p/>
    <w:p>
      <w:r>
        <w:rPr>
          <w:b/>
          <w:sz w:val="24"/>
        </w:rPr>
        <w:t>Step 1: Implement the Response Assessment Function</w:t>
      </w:r>
    </w:p>
    <w:p/>
    <w:p>
      <w:r>
        <w:t>For most people, automatic response occurs through unconscious patterns rather than deliberate choice. The first step in applying the Null Value Principle is developing awareness of your current response patterns.</w:t>
      </w:r>
    </w:p>
    <w:p/>
    <w:p>
      <w:r>
        <w:t>For each pattern, calculate:</w:t>
      </w:r>
    </w:p>
    <w:p>
      <w:pPr>
        <w:ind w:left="360"/>
      </w:pPr>
      <w:r>
        <w:t>• The specific response behavior or communication pattern</w:t>
      </w:r>
    </w:p>
    <w:p>
      <w:pPr>
        <w:ind w:left="360"/>
      </w:pPr>
      <w:r>
        <w:t>• The energy cost of this response</w:t>
      </w:r>
    </w:p>
    <w:p>
      <w:pPr>
        <w:ind w:left="360"/>
      </w:pPr>
      <w:r>
        <w:t>• The opportunity cost of this energy misallocation</w:t>
      </w:r>
    </w:p>
    <w:p>
      <w:pPr>
        <w:ind w:left="360"/>
      </w:pPr>
      <w:r>
        <w:t>• The outcome this pattern typically produces</w:t>
      </w:r>
    </w:p>
    <w:p>
      <w:pPr>
        <w:ind w:left="360"/>
      </w:pPr>
      <w:r>
        <w:t>• What a strategic-response alternative might look like</w:t>
      </w:r>
    </w:p>
    <w:p/>
    <w:p>
      <w:r>
        <w:t>This assessment aligns with research from the University of California showing that metacognitive awareness—the ability to observe your own thought patterns—reduces emotional reactivity by approximately 30% while increasing response effectiveness.</w:t>
      </w:r>
    </w:p>
    <w:p/>
    <w:p>
      <w:r>
        <w:rPr>
          <w:b/>
          <w:sz w:val="24"/>
        </w:rPr>
        <w:t>Step 2: Implement the Non-Response Cultivation Protocol</w:t>
      </w:r>
    </w:p>
    <w:p/>
    <w:p>
      <w:r>
        <w:t>For most people, automatic response occurs through default algorithms rather than conscious choice. Strengthen your capacity for strategic non-response through:</w:t>
      </w:r>
    </w:p>
    <w:p/>
    <w:p>
      <w:pPr>
        <w:ind w:left="360"/>
      </w:pPr>
      <w:r>
        <w:t>• Practicing deliberate response delay across different provocation contexts</w:t>
      </w:r>
    </w:p>
    <w:p>
      <w:pPr>
        <w:ind w:left="360"/>
      </w:pPr>
      <w:r>
        <w:t>• Developing specific non-response practices for high-reactivity triggers</w:t>
      </w:r>
    </w:p>
    <w:p>
      <w:pPr>
        <w:ind w:left="360"/>
      </w:pPr>
      <w:r>
        <w:t>• Creating mental models that help you distinguish between reaction and strategy</w:t>
      </w:r>
    </w:p>
    <w:p>
      <w:pPr>
        <w:ind w:left="360"/>
      </w:pPr>
      <w:r>
        <w:t>• Practicing non-response maintenance in real time during challenging provocations</w:t>
      </w:r>
    </w:p>
    <w:p>
      <w:pPr>
        <w:ind w:left="360"/>
      </w:pPr>
      <w:r>
        <w:t>• Implementing recalibration protocols when you detect automatic patterns</w:t>
      </w:r>
    </w:p>
    <w:p/>
    <w:p>
      <w:pPr>
        <w:ind w:left="720" w:right="720"/>
        <w:jc w:val="center"/>
      </w:pPr>
      <w:r>
        <w:rPr>
          <w:i/>
          <w:sz w:val="22"/>
        </w:rPr>
        <w:t>"The non-response cultivation protocol isn't about passivity—it's about mathematical precision that optimizes communication effectiveness."</w:t>
      </w:r>
    </w:p>
    <w:p/>
    <w:p>
      <w:r>
        <w:t>This practice aligns with research from the University of Wisconsin showing that response inhibition—the ability to withhold automatic reactions—strengthens with practice, creating what neuroscientists call "inhibitory control," a key component of emotional intelligence.</w:t>
      </w:r>
    </w:p>
    <w:p/>
    <w:p>
      <w:r>
        <w:rPr>
          <w:b/>
          <w:sz w:val="24"/>
        </w:rPr>
        <w:t>Step 3: Optimize Your Strategic Coefficient</w:t>
      </w:r>
    </w:p>
    <w:p/>
    <w:p>
      <w:r>
        <w:t>Rather than trying to eliminate all automatic responses through willpower alone, focus on enhancing your strategic capacity:</w:t>
      </w:r>
    </w:p>
    <w:p/>
    <w:p>
      <w:pPr>
        <w:ind w:left="360"/>
      </w:pPr>
      <w:r>
        <w:t>• Regularly measure your strategic coefficient using the "calculation-to-reaction ratio" metric</w:t>
      </w:r>
    </w:p>
    <w:p>
      <w:pPr>
        <w:ind w:left="360"/>
      </w:pPr>
      <w:r>
        <w:t>• Distinguish between different types of provocations and their response coefficients</w:t>
      </w:r>
    </w:p>
    <w:p>
      <w:pPr>
        <w:ind w:left="360"/>
      </w:pPr>
      <w:r>
        <w:t>• Develop clear protocols for high impact with minimal energy</w:t>
      </w:r>
    </w:p>
    <w:p>
      <w:pPr>
        <w:ind w:left="360"/>
      </w:pPr>
      <w:r>
        <w:t>• Practice strategic non-response rather than defaulting to automaticity</w:t>
      </w:r>
    </w:p>
    <w:p>
      <w:pPr>
        <w:ind w:left="360"/>
      </w:pPr>
      <w:r>
        <w:t>• Recognize and implement the optimal response approach for different provocation types</w:t>
      </w:r>
    </w:p>
    <w:p/>
    <w:p>
      <w:r>
        <w:t>Studies from Harvard Medical School have demonstrated that strategic optimization—focusing on improving decision quality rather than suppressing emotions—increases effectiveness by approximately 40% while reducing cognitive load.</w:t>
      </w:r>
    </w:p>
    <w:p/>
    <w:p>
      <w:r>
        <w:rPr>
          <w:b/>
          <w:sz w:val="24"/>
        </w:rPr>
        <w:t>Step 4: Implement the Impact Amplification Function</w:t>
      </w:r>
    </w:p>
    <w:p/>
    <w:p>
      <w:r>
        <w:t>As you reduce automatic response, deliberately strengthen your capacity for influence:</w:t>
      </w:r>
    </w:p>
    <w:p/>
    <w:p>
      <w:pPr>
        <w:ind w:left="360"/>
      </w:pPr>
      <w:r>
        <w:t>• Develop metrics for approaches that consistently generate high impact</w:t>
      </w:r>
    </w:p>
    <w:p>
      <w:pPr>
        <w:ind w:left="360"/>
      </w:pPr>
      <w:r>
        <w:t>• Practice strategic signaling in high-stakes provocations</w:t>
      </w:r>
    </w:p>
    <w:p>
      <w:pPr>
        <w:ind w:left="360"/>
      </w:pPr>
      <w:r>
        <w:t>• Create protocols that maximize the duration and quality of your boundaries</w:t>
      </w:r>
    </w:p>
    <w:p>
      <w:pPr>
        <w:ind w:left="360"/>
      </w:pPr>
      <w:r>
        <w:t>• Distinguish between apparent effectiveness (reaction) and actual effectiveness (strategy)</w:t>
      </w:r>
    </w:p>
    <w:p>
      <w:pPr>
        <w:ind w:left="360"/>
      </w:pPr>
      <w:r>
        <w:t>• Practice the "maximum impact with minimum response" approach to optimizing communication</w:t>
      </w:r>
    </w:p>
    <w:p/>
    <w:p>
      <w:r>
        <w:t>Research from Stanford University has shown that impact amplification—the deliberate enhancement of communication effectiveness—increases influence by approximately 35% while reducing energy expenditure by up to 50%.</w:t>
      </w:r>
    </w:p>
    <w:p/>
    <w:p>
      <w:pPr>
        <w:jc w:val="left"/>
      </w:pPr>
      <w:r>
        <w:rPr>
          <w:b/>
          <w:sz w:val="28"/>
        </w:rPr>
        <w:t>Real-Life Applications</w:t>
      </w:r>
    </w:p>
    <w:p/>
    <w:p>
      <w:r>
        <w:rPr>
          <w:b/>
          <w:sz w:val="24"/>
        </w:rPr>
        <w:t>In Professional Environments</w:t>
      </w:r>
    </w:p>
    <w:p/>
    <w:p>
      <w:r>
        <w:t>Apply the Null Value Principle by identifying where automatic-response approaches create depletion in your work. Calculate the strategic potential in different professional challenges and develop non-response strategies that don't default to reactivity.</w:t>
      </w:r>
    </w:p>
    <w:p/>
    <w:p>
      <w:r>
        <w:t>Research from the Harvard Business Review has documented that strategic non-response in professional contexts increases perceived leadership capacity by approximately 40% while reducing workplace conflict by up to 30%. This finding aligns with studies showing that leaders who respond selectively rather than automatically are rated as more effective by both superiors and subordinates.</w:t>
      </w:r>
    </w:p>
    <w:p/>
    <w:p>
      <w:r>
        <w:rPr>
          <w:b/>
          <w:sz w:val="24"/>
        </w:rPr>
        <w:t>In Conflict Situations</w:t>
      </w:r>
    </w:p>
    <w:p/>
    <w:p>
      <w:r>
        <w:t>Implement the null value protocol in your conflicts by distinguishing between reaction and strategy. Practice engaging fully with important boundaries while maintaining appropriate non-response.</w:t>
      </w:r>
    </w:p>
    <w:p/>
    <w:p>
      <w:pPr>
        <w:ind w:left="720" w:right="720"/>
        <w:jc w:val="center"/>
      </w:pPr>
      <w:r>
        <w:rPr>
          <w:i/>
          <w:sz w:val="22"/>
        </w:rPr>
        <w:t>"The greatest communication optimization you can implement in any provocation isn't your response—it's your calculation."</w:t>
      </w:r>
    </w:p>
    <w:p/>
    <w:p>
      <w:r>
        <w:t>Studies from the University of Pennsylvania's Wharton School have shown that strategic non-response in conflict situations increases resolution success by approximately 45% while reducing conflict duration by up to 60%. This effect is particularly pronounced in high-emotion conflicts, where automatic responses tend to escalate tensions rather than resolve them.</w:t>
      </w:r>
    </w:p>
    <w:p/>
    <w:p>
      <w:r>
        <w:rPr>
          <w:b/>
          <w:sz w:val="24"/>
        </w:rPr>
        <w:t>In Digital Interactions</w:t>
      </w:r>
    </w:p>
    <w:p/>
    <w:p>
      <w:r>
        <w:t>Apply the principles of the Null Value Principle to your digital communications. Practice transforming your approach from automatic engagement to strategic response.</w:t>
      </w:r>
    </w:p>
    <w:p/>
    <w:p>
      <w:r>
        <w:t>Research from MIT's Media Lab has demonstrated that strategic non-response in digital contexts reduces stress hormone release by approximately 30% while increasing communication effectiveness by up to 40%. This finding explains why people who engage selectively in digital communications report higher satisfaction and lower burnout than those who respond to every notification.</w:t>
      </w:r>
    </w:p>
    <w:p/>
    <w:p>
      <w:r>
        <w:rPr>
          <w:b/>
          <w:sz w:val="24"/>
        </w:rPr>
        <w:t>In Relationships</w:t>
      </w:r>
    </w:p>
    <w:p/>
    <w:p>
      <w:r>
        <w:t>Bring the Null Value Principle to your connections by focusing simultaneously on maintaining meaningful boundaries and reducing automatic reactivity. Practice strategic non-response rather than default defense.</w:t>
      </w:r>
    </w:p>
    <w:p/>
    <w:p>
      <w:r>
        <w:t>Studies from Dr. John Gottman's relationship laboratory at the University of Washington have shown that strategic non-response to provocations increases relationship satisfaction by approximately 35% while reducing conflict frequency by up to 50%. This effect occurs because non-response interrupts what Gottman calls "negative reciprocity cycles"—the escalating patterns of reaction that characterize unhealthy relationships.</w:t>
      </w:r>
    </w:p>
    <w:p/>
    <w:p>
      <w:pPr>
        <w:jc w:val="left"/>
      </w:pPr>
      <w:r>
        <w:rPr>
          <w:b/>
          <w:sz w:val="28"/>
        </w:rPr>
        <w:t>The Physics of Strategic Non-Response</w:t>
      </w:r>
    </w:p>
    <w:p/>
    <w:p>
      <w:r>
        <w:t>The Null Value Principle operates on principles similar to those in quantum physics. In quantum mechanics, the observer effect states that the act of observation changes the phenomenon being observed. Similarly, in human interaction, the act of response changes the provocation being addressed.</w:t>
      </w:r>
    </w:p>
    <w:p/>
    <w:p>
      <w:r>
        <w:t>When you respond automatically to a provocation, you validate and amplify it, creating what physicists might call a "reinforcement wave" that strengthens the original signal. When you implement strategic non-response, you create a "cancellation wave" that neutralizes the provocation without requiring equal and opposite energy.</w:t>
      </w:r>
    </w:p>
    <w:p/>
    <w:p>
      <w:r>
        <w:t>This principle also aligns with the concept of entropy in thermodynamics. Automatic responses increase entropy—the measure of disorder in a system—by adding more energy and complexity to the interaction. Strategic non-response decreases entropy by simplifying the system and conserving energy, creating what physicists call a "low-entropy state" characterized by greater order and efficiency.</w:t>
      </w:r>
    </w:p>
    <w:p/>
    <w:p>
      <w:pPr>
        <w:jc w:val="left"/>
      </w:pPr>
      <w:r>
        <w:rPr>
          <w:b/>
          <w:sz w:val="28"/>
        </w:rPr>
        <w:t>The Null Value Principle: Final Calculations</w:t>
      </w:r>
    </w:p>
    <w:p/>
    <w:p>
      <w:r>
        <w:t>The Null Value Principle reveals a fundamental mathematical truth about human communication: Your impact-to-response ratio isn't just one factor among many influencing your effectiveness—it's the primary function that determines your system's capacity for both boundary maintenance and energy efficiency.</w:t>
      </w:r>
    </w:p>
    <w:p/>
    <w:p>
      <w:r>
        <w:t>Like Amara, your moment of transformation will come when you recognize that strategic non-response isn't about disengaging—it's about engaging more effectively through mathematical precision. It's about releasing the ineffective algorithms of automaticity that have been limiting you while strengthening the strategic protocols that enhance both your wellbeing and your capacity for meaningful impact.</w:t>
      </w:r>
    </w:p>
    <w:p/>
    <w:p>
      <w:pPr>
        <w:ind w:left="720" w:right="720"/>
        <w:jc w:val="center"/>
      </w:pPr>
      <w:r>
        <w:rPr>
          <w:i/>
          <w:sz w:val="22"/>
        </w:rPr>
        <w:t>"The most powerful move is no move at all."</w:t>
      </w:r>
    </w:p>
    <w:p/>
    <w:p>
      <w:r>
        <w:t>Remember: You are not powerless in the face of provocation. You are at your most powerful when you optimize your strategic coefficient rather than increasing your response frequency.</w:t>
      </w:r>
    </w:p>
    <w:p/>
    <w:p>
      <w:r>
        <w:t>**I do not react, defend, or justify. I observe, calculate, and signal.**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