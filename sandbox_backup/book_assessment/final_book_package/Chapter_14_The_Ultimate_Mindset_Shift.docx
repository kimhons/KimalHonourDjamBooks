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CHAPTER 14: THE ULTIMATE MINDSET SHIFT</w:t>
      </w:r>
    </w:p>
    <w:p/>
    <w:p>
      <w:pPr>
        <w:jc w:val="left"/>
      </w:pPr>
      <w:r>
        <w:rPr>
          <w:b/>
          <w:sz w:val="28"/>
        </w:rPr>
        <w:t>Opening Story: "The Perspective Flip"</w:t>
      </w:r>
    </w:p>
    <w:p/>
    <w:p>
      <w:r>
        <w:t>Rachel Chen stood at the edge of the conference room, watching as her team presented their quarterly results to the executive board. As Chief Operating Officer of a rapidly growing healthcare technology company, she had overseen a period of unprecedented expansion. Their patient management platform was now being used in over two hundred hospitals nationwide, and they had just secured a major international contract that would double their user base within eighteen months.</w:t>
      </w:r>
    </w:p>
    <w:p/>
    <w:p>
      <w:pPr>
        <w:ind w:left="720" w:right="720"/>
        <w:jc w:val="center"/>
      </w:pPr>
      <w:r>
        <w:rPr>
          <w:i/>
          <w:sz w:val="22"/>
        </w:rPr>
        <w:t>"The most profound shifts in life don't come from changing your circumstances, but from transforming your perspective on those very same circumstances."</w:t>
      </w:r>
    </w:p>
    <w:p/>
    <w:p>
      <w:r>
        <w:t>By any objective measure, Rachel should have been celebrating. Instead, she felt a familiar knot of tension in her shoulders and the persistent hum of anxiety that had become her constant companion. Despite the company's success—or perhaps because of it—she found herself caught in an exhausting cycle of hypervigilance, constantly scanning for problems, anticipating challenges, and feeling personally responsible for every aspect of the operation.</w:t>
      </w:r>
    </w:p>
    <w:p/>
    <w:p>
      <w:r>
        <w:t>"Excellent presentation, team," the CEO said as the meeting concluded. "Rachel, your operational leadership has been instrumental in getting us here."</w:t>
      </w:r>
    </w:p>
    <w:p/>
    <w:p>
      <w:r>
        <w:t>She nodded and smiled, accepting the compliment while mentally cataloging the dozen issues that needed her attention before the day ended. As the room cleared, she remained behind, reviewing her notes and adding to her already overwhelming to-do list.</w:t>
      </w:r>
    </w:p>
    <w:p/>
    <w:p>
      <w:r>
        <w:t>"You know, you could actually enjoy this moment," said a voice from the doorway.</w:t>
      </w:r>
    </w:p>
    <w:p/>
    <w:p>
      <w:r>
        <w:t>Rachel looked up to see Dr. James Wilson, a board member who had joined six months earlier. In his seventies, Dr. Wilson had founded and led several successful healthcare companies before retiring to advisory roles. His calm, measured approach to leadership had initially frustrated Rachel, who mistook his composure for complacency. But over time, she had come to respect his perspective, even if she couldn't imagine adopting it herself.</w:t>
      </w:r>
    </w:p>
    <w:p/>
    <w:p>
      <w:r>
        <w:t>"There's too much at stake to relax," she replied, gesturing to her notes. "The European rollout has compliance issues we haven't fully resolved, the new feature set is behind schedule, and our customer success team is understaffed for the growth we're projecting."</w:t>
      </w:r>
    </w:p>
    <w:p/>
    <w:p>
      <w:r>
        <w:t>Dr. Wilson took a seat across from her. "I'm not suggesting you ignore those challenges. I'm suggesting you might approach them differently."</w:t>
      </w:r>
    </w:p>
    <w:p/>
    <w:p>
      <w:r>
        <w:t>"What do you mean?"</w:t>
      </w:r>
    </w:p>
    <w:p/>
    <w:p>
      <w:r>
        <w:t>"I've been watching you these past months," he said. "You're brilliant, dedicated, and extraordinarily effective. But you're operating from a mindset that's costing you more than it's giving you."</w:t>
      </w:r>
    </w:p>
    <w:p/>
    <w:p>
      <w:r>
        <w:t>Rachel felt a flash of defensiveness. "My approach has gotten us this far."</w:t>
      </w:r>
    </w:p>
    <w:p/>
    <w:p>
      <w:r>
        <w:t>"It has," he acknowledged. "And it's also created a situation where the company's success has become a source of stress rather than satisfaction. That's not sustainable—not for you, and ultimately, not for the organization."</w:t>
      </w:r>
    </w:p>
    <w:p/>
    <w:p>
      <w:pPr>
        <w:ind w:left="720" w:right="720"/>
        <w:jc w:val="center"/>
      </w:pPr>
      <w:r>
        <w:rPr>
          <w:i/>
          <w:sz w:val="22"/>
        </w:rPr>
        <w:t>"The Control Mindset promises safety but delivers exhaustion; the Unbothered Mindset promises nothing but delivers everything."</w:t>
      </w:r>
    </w:p>
    <w:p/>
    <w:p>
      <w:r>
        <w:t>His words hit uncomfortably close to home. Rachel had recently found herself wondering if she was capable of continuing at this pace. Despite her professional success, her personal life had narrowed to almost nothing. She couldn't remember the last time she had done something purely for enjoyment. Even her rare moments of leisure were infiltrated by work concerns and the constant checking of emails and messages.</w:t>
      </w:r>
    </w:p>
    <w:p/>
    <w:p>
      <w:r>
        <w:t>"What's the alternative?" she asked, her tone softer now. "These challenges are real. They don't disappear just because I decide to worry less."</w:t>
      </w:r>
    </w:p>
    <w:p/>
    <w:p>
      <w:r>
        <w:t>"No, they don't," Dr. Wilson agreed. "But there's a fundamental difference between engaged problem-solving and anxious rumination. Between appropriate concern and energy-draining worry. Between responsibility and over-functioning."</w:t>
      </w:r>
    </w:p>
    <w:p/>
    <w:p>
      <w:r>
        <w:t>He paused, studying her reaction before continuing. "Years ago, I was exactly where you are now. Running a company that was growing faster than our infrastructure could support. Feeling personally responsible for every outcome. Working longer and harder, thinking that was the only solution."</w:t>
      </w:r>
    </w:p>
    <w:p/>
    <w:p>
      <w:r>
        <w:t>"What changed?" Rachel asked.</w:t>
      </w:r>
    </w:p>
    <w:p/>
    <w:p>
      <w:r>
        <w:t>"I had what I now call an 'ultimate mindset shift.' A profound shift in how I viewed my relationship with challenges. I realized that my anxious, controlling approach wasn't actually making me more effective—it was making me less so. And more importantly, it was turning what should have been a meaningful, energizing pursuit into an exhausting burden."</w:t>
      </w:r>
    </w:p>
    <w:p/>
    <w:p>
      <w:r>
        <w:t>Rachel's skepticism must have shown on her face, because Dr. Wilson smiled and added, "I'm not talking about some vague 'positive thinking' approach. I'm talking about a practical shift in how you engage with the reality of leadership."</w:t>
      </w:r>
    </w:p>
    <w:p/>
    <w:p>
      <w:r>
        <w:t>He reached into his briefcase and pulled out a small, well-worn notebook. "After my heart attack—which, not coincidentally, happened during a major company expansion—my cardiologist suggested I work with Dr. Elena Petrov, who specialized in helping high-performing professionals develop more sustainable approaches to stress. This notebook contains the framework she taught me. It transformed not just my experience of leadership but the actual results I was able to create."</w:t>
      </w:r>
    </w:p>
    <w:p/>
    <w:p>
      <w:r>
        <w:t>Rachel hesitated, then accepted the notebook. "I appreciate the thought, but I'm not sure I have time for another self-improvement project right now."</w:t>
      </w:r>
    </w:p>
    <w:p/>
    <w:p>
      <w:r>
        <w:t>"That's exactly the point," Dr. Wilson said gently. "This isn't about adding more to your plate. It's about fundamentally changing your relationship with what's already on it."</w:t>
      </w:r>
    </w:p>
    <w:p/>
    <w:p>
      <w:pPr>
        <w:ind w:left="720" w:right="720"/>
        <w:jc w:val="center"/>
      </w:pPr>
      <w:r>
        <w:rPr>
          <w:i/>
          <w:sz w:val="22"/>
        </w:rPr>
        <w:t>"The ultimate mindset shift isn't learning new techniques—it's unlearning the patterns that have been exhausting you all along."</w:t>
      </w:r>
    </w:p>
    <w:p/>
    <w:p>
      <w:r>
        <w:t>Reluctantly, Rachel agreed to review the notebook before their next board meeting. That evening, sitting in her home office with a glass of wine she was too distracted to enjoy, she opened Dr. Wilson's notebook. The first page contained a simple diagram with two columns labeled "Control Mindset" and "Unbothered Mindset," with various characteristics listed under each.</w:t>
      </w:r>
    </w:p>
    <w:p/>
    <w:p>
      <w:r>
        <w:t>As she read through the contrasting approaches, Rachel felt a growing sense of recognition. The "Control Mindset" described her operating system with uncomfortable accuracy: hypervigilance, personal responsibility for all outcomes, constant anticipation of problems, difficulty delegating, and persistent anxiety despite external success.</w:t>
      </w:r>
    </w:p>
    <w:p/>
    <w:p>
      <w:r>
        <w:t>The "Unbothered Mindset" column described something that seemed simultaneously appealing and impossible: strategic detachment from outcomes while maintaining full engagement with process, selective investment of energy, comfortable delegation, and the capacity to find genuine satisfaction regardless of external circumstances.</w:t>
      </w:r>
    </w:p>
    <w:p/>
    <w:p>
      <w:r>
        <w:t>"This sounds nice in theory," she thought, "but how does this work when you're responsible for actual results in the real world?"</w:t>
      </w:r>
    </w:p>
    <w:p/>
    <w:p>
      <w:r>
        <w:t>She turned the page to find a section titled "The Ultimate Mindset Shift Framework." It outlined a systematic approach for shifting from the Control Mindset to the Unbothered Mindset, with specific practices for transforming one's relationship with challenges, responsibilities, and outcomes.</w:t>
      </w:r>
    </w:p>
    <w:p/>
    <w:p>
      <w:r>
        <w:t>What struck Rachel was that the framework didn't suggest abdicating responsibility or caring less about results. Instead, it proposed a fundamentally different way of engaging with those same responsibilities and results—one that actually enhanced effectiveness while dramatically reducing the personal toll.</w:t>
      </w:r>
    </w:p>
    <w:p/>
    <w:p>
      <w:r>
        <w:t>Over the next few weeks, Rachel began experimenting with elements of the framework. She started with small practices: the "responsibility audit" that helped her distinguish between what was truly hers to carry and what wasn't; the "strategic detachment" exercise that helped her engage fully with challenges without becoming emotionally entangled in outcomes; the "perspective flip" technique that transformed how she viewed obstacles.</w:t>
      </w:r>
    </w:p>
    <w:p/>
    <w:p>
      <w:r>
        <w:t>To her surprise, these practices didn't diminish her effectiveness—they enhanced it. By releasing her death grip on controlling every variable, she found herself making clearer decisions. By distinguishing between appropriate concern and unproductive worry, she reclaimed mental bandwidth for actual problem-solving. By practicing strategic detachment from outcomes, she became more creative in her approaches.</w:t>
      </w:r>
    </w:p>
    <w:p/>
    <w:p>
      <w:r>
        <w:t>Three months later, as she prepared for another board meeting, Rachel realized something had fundamentally shifted. The company still faced significant challenges—the European rollout was still complex, the feature set was still behind schedule, the customer success team was still understaffed. But her relationship with these challenges had transformed completely.</w:t>
      </w:r>
    </w:p>
    <w:p/>
    <w:p>
      <w:r>
        <w:t>Instead of feeling constantly overwhelmed and anxious, she felt engaged and clear. Instead of carrying the weight of every problem personally, she had developed the capacity to distinguish between what required her direct involvement and what didn't. Instead of deriving her sense of worth from controlling outcomes, she found satisfaction in the process of engaged leadership itself.</w:t>
      </w:r>
    </w:p>
    <w:p/>
    <w:p>
      <w:r>
        <w:t>After the meeting, Dr. Wilson approached her with a knowing smile. "Something's different," he observed.</w:t>
      </w:r>
    </w:p>
    <w:p/>
    <w:p>
      <w:r>
        <w:t>Rachel nodded. "Everything's different—and nothing's changed at all."</w:t>
      </w:r>
    </w:p>
    <w:p/>
    <w:p>
      <w:r>
        <w:t>"The ultimate mindset shift," he replied.</w:t>
      </w:r>
    </w:p>
    <w:p/>
    <w:p>
      <w:r>
        <w:t>"I used to think that being unbothered meant not caring," Rachel said. "Now I understand it's about caring deeply but from a completely different place—a place of centered power rather than anxious control."</w:t>
      </w:r>
    </w:p>
    <w:p/>
    <w:p>
      <w:r>
        <w:t>Six months later, Rachel found herself mentoring a young executive who was burning out from the same patterns she had once embodied. As she shared the transformation framework, she realized how profoundly her relationship with leadership had transformed.</w:t>
      </w:r>
    </w:p>
    <w:p/>
    <w:p>
      <w:r>
        <w:t>"The irony," she told her mentee, "is that by releasing my desperate grip on controlling outcomes, I've become more influential in creating them. By stopping my constant scanning for problems, I've become more effective at addressing the ones that actually matter. And by shifting from the Control Mindset to the Unbothered Mindset, I've discovered that success can be a source of satisfaction rather than stress."</w:t>
      </w:r>
    </w:p>
    <w:p/>
    <w:p>
      <w:r>
        <w:t>The ultimate mindset shift hadn't required changing her external circumstances. It had transformed her relationship with those very same circumstances—and in doing so, had changed everything.</w:t>
      </w:r>
    </w:p>
    <w:p/>
    <w:p>
      <w:pPr>
        <w:jc w:val="left"/>
      </w:pPr>
      <w:r>
        <w:rPr>
          <w:b/>
          <w:sz w:val="28"/>
        </w:rPr>
        <w:t>The Neuroscience of Mindset Transformation</w:t>
      </w:r>
    </w:p>
    <w:p/>
    <w:p>
      <w:r>
        <w:t>Rachel's story illustrates what neuroscientists call "cognitive reappraisal"—the brain's remarkable ability to transform experience by changing the meaning we assign to circumstances. Research from Stanford University's Department of Neuroscience has documented how this process creates measurable changes in neural activity, effectively rewiring the brain's default response to stressors.</w:t>
      </w:r>
    </w:p>
    <w:p/>
    <w:p>
      <w:r>
        <w:t>Dr. Richard Davidson, founder of the Center for Healthy Minds at the University of Wisconsin-Madison, has conducted groundbreaking research using advanced neuroimaging to observe brain activity during mindset shifts. His findings reveal that consistent practice of specific mindset transformation techniques creates what neuroscientists call "self-directed neuroplasticity"—the brain's ability to reorganize itself based on deliberate mental training.</w:t>
      </w:r>
    </w:p>
    <w:p/>
    <w:p>
      <w:pPr>
        <w:ind w:left="720" w:right="720"/>
        <w:jc w:val="center"/>
      </w:pPr>
      <w:r>
        <w:rPr>
          <w:i/>
          <w:sz w:val="22"/>
        </w:rPr>
        <w:t>"Being unbothered isn't about caring less—it's about caring differently."</w:t>
      </w:r>
    </w:p>
    <w:p/>
    <w:p>
      <w:r>
        <w:t>The neuroscience of transformation reveals why mindset shifts are so powerful. When we transform our relationship with circumstances rather than just trying to change them, we create what neuroscientists call "top-down regulation"—the prefrontal cortex's ability to modulate amygdala activity, effectively changing our emotional and physiological response to stressors without changing the stressors themselves.</w:t>
      </w:r>
    </w:p>
    <w:p/>
    <w:p>
      <w:r>
        <w:t>Studies from Harvard Medical School have demonstrated that mindset transformation techniques create measurable changes in the brain's structure and function. Researchers found increased gray matter density in regions associated with cognitive control and perspective-taking, along with decreased activity in the amygdala—the brain's alarm system—even when facing identical stressors.</w:t>
      </w:r>
    </w:p>
    <w:p/>
    <w:p>
      <w:r>
        <w:t>The physiological impact of this neural rewiring is equally significant. Research from the HeartMath Institute has quantified how mindset transformation creates measurable improvements in heart rate variability (HRV)—a key indicator of autonomic nervous system balance and overall resilience. Their studies show an average 25-40% improvement in HRV metrics after consistent practice of mindset transformation techniques.</w:t>
      </w:r>
    </w:p>
    <w:p/>
    <w:p>
      <w:pPr>
        <w:jc w:val="left"/>
      </w:pPr>
      <w:r>
        <w:rPr>
          <w:b/>
          <w:sz w:val="28"/>
        </w:rPr>
        <w:t>The Ultimate Mindset Equation</w:t>
      </w:r>
    </w:p>
    <w:p/>
    <w:p>
      <w:r>
        <w:t>The Ultimate Mindset Shift operates on a precise mathematical equation:</w:t>
      </w:r>
    </w:p>
    <w:p/>
    <w:p>
      <w:r>
        <w:t>**E = (P × D) / C**</w:t>
      </w:r>
    </w:p>
    <w:p/>
    <w:p>
      <w:r>
        <w:t>Where:</w:t>
      </w:r>
    </w:p>
    <w:p>
      <w:pPr>
        <w:ind w:left="360"/>
      </w:pPr>
      <w:r>
        <w:t>• E represents Effectiveness (your capacity to create meaningful results)</w:t>
      </w:r>
    </w:p>
    <w:p>
      <w:pPr>
        <w:ind w:left="360"/>
      </w:pPr>
      <w:r>
        <w:t>• P represents Presence (your full engagement with the current reality)</w:t>
      </w:r>
    </w:p>
    <w:p>
      <w:pPr>
        <w:ind w:left="360"/>
      </w:pPr>
      <w:r>
        <w:t>• D represents Detachment (your freedom from outcome attachment)</w:t>
      </w:r>
    </w:p>
    <w:p>
      <w:pPr>
        <w:ind w:left="360"/>
      </w:pPr>
      <w:r>
        <w:t>• C represents Control (your attempt to manage variables beyond your influence)</w:t>
      </w:r>
    </w:p>
    <w:p/>
    <w:p>
      <w:r>
        <w:t>This equation, while simple, captures a profound truth about human effectiveness that neuroscience has only recently begun to quantify. As presence and detachment increase while control decreases, effectiveness increases exponentially—a mathematical relationship that explains why mindset transformation creates such dramatic results.</w:t>
      </w:r>
    </w:p>
    <w:p/>
    <w:p>
      <w:pPr>
        <w:ind w:left="720" w:right="720"/>
        <w:jc w:val="center"/>
      </w:pPr>
      <w:r>
        <w:rPr>
          <w:i/>
          <w:sz w:val="22"/>
        </w:rPr>
        <w:t>"The ultimate mindset equation reveals a counterintuitive truth: Effectiveness = (Presence × Detachment) ÷ Control. As control approaches zero, effectiveness approaches infinity."</w:t>
      </w:r>
    </w:p>
    <w:p/>
    <w:p>
      <w:r>
        <w:t>This equation aligns perfectly with findings from Dr. Judson Brewer's research at Brown University's Mindfulness Center, where scientists have used advanced neuroimaging to demonstrate that effectiveness correlates directly with the ratio of prefrontal cortex activation (associated with presence and detachment) to limbic system activation (associated with control and anxiety).</w:t>
      </w:r>
    </w:p>
    <w:p/>
    <w:p>
      <w:r>
        <w:t>Research from the field of performance psychology further supports this equation. Dr. Mihaly Csikszentmihalyi's pioneering studies on flow states—optimal performance experiences characterized by complete absorption and effortless action—demonstrate that peak effectiveness occurs precisely when we are fully present yet detached from outcome, with minimal attempt to control variables beyond our influence.</w:t>
      </w:r>
    </w:p>
    <w:p/>
    <w:p>
      <w:pPr>
        <w:jc w:val="left"/>
      </w:pPr>
      <w:r>
        <w:rPr>
          <w:b/>
          <w:sz w:val="28"/>
        </w:rPr>
        <w:t>The Neurobiology of the Control Mindset</w:t>
      </w:r>
    </w:p>
    <w:p/>
    <w:p>
      <w:r>
        <w:t>The Control Mindset isn't just a psychological pattern—it's a neurobiological state with measurable effects on brain function and physiological systems. Research from MIT's McGovern Institute for Brain Research has identified three neural networks that become dysregulated in the Control Mindset:</w:t>
      </w:r>
    </w:p>
    <w:p/>
    <w:p>
      <w:r>
        <w:t>1. **The Default Mode Network**: Becomes hyperactive, creating excessive rumination and worry about past and future</w:t>
      </w:r>
    </w:p>
    <w:p>
      <w:r>
        <w:t>2. **The Salience Network**: Becomes hypersensitive, flagging minor issues as major threats requiring immediate attention</w:t>
      </w:r>
    </w:p>
    <w:p>
      <w:r>
        <w:t>3. **The Central Executive Network**: Becomes inefficient, consuming excessive resources for routine decisions and actions</w:t>
      </w:r>
    </w:p>
    <w:p/>
    <w:p>
      <w:r>
        <w:t>When we operate from the Control Mindset, these neural networks create what neuroscientists call "cognitive rigidity"—the brain's tendency to persist in established patterns despite their ineffectiveness. This rigidity consumes significant neural resources while reducing cognitive flexibility, creating the paradoxical situation where trying harder actually makes us less effective.</w:t>
      </w:r>
    </w:p>
    <w:p/>
    <w:p>
      <w:r>
        <w:t>Dr. Bruce McEwen at Rockefeller University has documented how the Control Mindset creates "allostatic load"—the physiological wear and tear that occurs when stress response systems remain chronically activated. His research shows that persistent activation of control-oriented neural circuits creates measurable changes in immune function, cardiovascular health, and cellular aging processes.</w:t>
      </w:r>
    </w:p>
    <w:p/>
    <w:p>
      <w:pPr>
        <w:jc w:val="left"/>
      </w:pPr>
      <w:r>
        <w:rPr>
          <w:b/>
          <w:sz w:val="28"/>
        </w:rPr>
        <w:t>The Hidden Costs of the Control Mindset</w:t>
      </w:r>
    </w:p>
    <w:p/>
    <w:p>
      <w:r>
        <w:t>When we operate from the Control Mindset like Rachel initially did, we pay significant costs that can be precisely calculated:</w:t>
      </w:r>
    </w:p>
    <w:p/>
    <w:p>
      <w:r>
        <w:rPr>
          <w:b/>
          <w:sz w:val="24"/>
        </w:rPr>
        <w:t>1. The Cognitive Bandwidth Tax</w:t>
      </w:r>
    </w:p>
    <w:p/>
    <w:p>
      <w:r>
        <w:t>Research from Princeton University has quantified how control-oriented thinking depletes limited cognitive resources. Studies show that the hypervigilance of the Control Mindset consumes up to 30-40% of available cognitive bandwidth, reducing processing capacity for creative problem-solving and strategic thinking by a corresponding amount.</w:t>
      </w:r>
    </w:p>
    <w:p/>
    <w:p>
      <w:r>
        <w:rPr>
          <w:b/>
          <w:sz w:val="24"/>
        </w:rPr>
        <w:t>2. The Stress Response Expenditure</w:t>
      </w:r>
    </w:p>
    <w:p/>
    <w:p>
      <w:r>
        <w:t>Dr. Robert Sapolsky's research at Stanford University has documented how the Control Mindset activates chronic stress responses through what he calls "anticipatory anxiety." Each activation consumes approximately 220-330 calories of metabolic energy while reducing cognitive function by 30-50% for up to 3-4 hours afterward.</w:t>
      </w:r>
    </w:p>
    <w:p/>
    <w:p>
      <w:r>
        <w:rPr>
          <w:b/>
          <w:sz w:val="24"/>
        </w:rPr>
        <w:t>3. The Decision Fatigue Factor</w:t>
      </w:r>
    </w:p>
    <w:p/>
    <w:p>
      <w:r>
        <w:t>Studies from the University of Minnesota have shown that the Control Mindset creates excessive involvement in decisions that don't require direct attention. Research demonstrates that this unnecessary involvement depletes limited willpower resources through what psychologists call "ego depletion," reducing decision quality by approximately 25-40% over the course of a day.</w:t>
      </w:r>
    </w:p>
    <w:p/>
    <w:p>
      <w:r>
        <w:rPr>
          <w:b/>
          <w:sz w:val="24"/>
        </w:rPr>
        <w:t>4. The Relationship Deterioration Cost</w:t>
      </w:r>
    </w:p>
    <w:p/>
    <w:p>
      <w:r>
        <w:t>Research from the Gottman Institute has demonstrated that the Control Mindset creates relationship dynamics characterized by what they call "criticism and defensiveness." Studies show that these dynamics reduce psychological safety in teams by approximately 30-45%, diminishing collaboration, creativity, and overall effectiveness.</w:t>
      </w:r>
    </w:p>
    <w:p/>
    <w:p>
      <w:pPr>
        <w:jc w:val="left"/>
      </w:pPr>
      <w:r>
        <w:rPr>
          <w:b/>
          <w:sz w:val="28"/>
        </w:rPr>
        <w:t>The Three Dimensions of the Ultimate Mindset Shift</w:t>
      </w:r>
    </w:p>
    <w:p/>
    <w:p>
      <w:r>
        <w:rPr>
          <w:b/>
          <w:sz w:val="24"/>
        </w:rPr>
        <w:t>Dimension 1: From Circumstance Focus to Relationship Focus</w:t>
      </w:r>
    </w:p>
    <w:p/>
    <w:p>
      <w:r>
        <w:t>The first dimension of the Ultimate Mindset Shift is moving from focusing primarily on changing circumstances to transforming your relationship with those circumstances. This dimension recognizes that your experience is determined not by circumstances themselves but by your relationship with them.</w:t>
      </w:r>
    </w:p>
    <w:p/>
    <w:p>
      <w:pPr>
        <w:ind w:left="720" w:right="720"/>
        <w:jc w:val="center"/>
      </w:pPr>
      <w:r>
        <w:rPr>
          <w:i/>
          <w:sz w:val="22"/>
        </w:rPr>
        <w:t>"There's a myth floating around that if you don't stress about everything, you've stopped caring. But being unbothered doesn't mean you don't care. It means you care more strategically."</w:t>
      </w:r>
    </w:p>
    <w:p/>
    <w:p>
      <w:r>
        <w:t>This dimension operates on a simple truth: When you shift your focus from trying to control circumstances to transforming your relationship with them, you access a form of influence that is simultaneously more powerful and less depleting. Your attention goes to the variable you can actually control—your own mindset—rather than variables that often lie beyond your direct influence.</w:t>
      </w:r>
    </w:p>
    <w:p/>
    <w:p>
      <w:r>
        <w:t>Research from the University of California has demonstrated that this shift from circumstance focus to relationship focus creates what neuroscientists call "cognitive flexibility"—the brain's ability to adapt to changing conditions without becoming rigid or reactive. Their studies show that this flexibility increases problem-solving capacity by approximately 30-40% while reducing stress markers by a similar amount.</w:t>
      </w:r>
    </w:p>
    <w:p/>
    <w:p>
      <w:r>
        <w:rPr>
          <w:b/>
          <w:sz w:val="24"/>
        </w:rPr>
        <w:t>Dimension 2: From Outcome Attachment to Process Engagement</w:t>
      </w:r>
    </w:p>
    <w:p/>
    <w:p>
      <w:r>
        <w:t>The second dimension shifts your focus from attachment to specific outcomes to full engagement with the process of aligned action. It recognizes that outcome attachment creates the very conditions that impair your effectiveness, while process engagement enhances your capacity to create desirable results.</w:t>
      </w:r>
    </w:p>
    <w:p/>
    <w:p>
      <w:r>
        <w:t>This dimension operates on a neurobiological truth: When you release your desperate grip on controlling outcomes and instead focus on fully engaging with the process, you activate what neuroscientists call the "flow state neural network"—a pattern of brain activity associated with peak performance and optimal cognitive function.</w:t>
      </w:r>
    </w:p>
    <w:p/>
    <w:p>
      <w:r>
        <w:t>Research from the Flow Research Collective has documented how this shift from outcome attachment to process engagement increases neural synchronization by approximately 30-40%, creating what neuroscientists call "transient hypofrontality"—a state of optimal cognitive function where energy expenditure decreases while productivity increases.</w:t>
      </w:r>
    </w:p>
    <w:p/>
    <w:p>
      <w:r>
        <w:rPr>
          <w:b/>
          <w:sz w:val="24"/>
        </w:rPr>
        <w:t>Dimension 3: From Control Posture to Centered Power</w:t>
      </w:r>
    </w:p>
    <w:p/>
    <w:p>
      <w:r>
        <w:t>The third dimension transforms your fundamental stance toward life from one of anxious control to one of centered power. Like Rachel in the story, this means shifting from the exhausting posture of hypervigilance and over-functioning to the sustainable posture of grounded presence and appropriate engagement.</w:t>
      </w:r>
    </w:p>
    <w:p/>
    <w:p>
      <w:pPr>
        <w:ind w:left="720" w:right="720"/>
        <w:jc w:val="center"/>
      </w:pPr>
      <w:r>
        <w:rPr>
          <w:i/>
          <w:sz w:val="22"/>
        </w:rPr>
        <w:t>"Control is tense, vigilant, and exhausting. Power is relaxed, present, and energizing."</w:t>
      </w:r>
    </w:p>
    <w:p/>
    <w:p>
      <w:r>
        <w:t>This dimension operates on a physiological truth: The control posture activates the sympathetic nervous system (fight-or-flight), while the power posture engages the parasympathetic nervous system with appropriate sympathetic activation (rest-and-digest with focused alertness). This shift creates what physiologists call "psychophysiological coherence"—the optimal state for both wellbeing and effectiveness.</w:t>
      </w:r>
    </w:p>
    <w:p/>
    <w:p>
      <w:r>
        <w:t>Research from the HeartMath Institute has demonstrated that this shift from control posture to power posture improves heart rate variability by approximately 25-40%, creating a cascade of positive effects throughout all bodily systems. Their studies show that this physiological shift enhances cognitive function, emotional regulation, and immune response while reducing inflammatory markers associated with chronic stress.</w:t>
      </w:r>
    </w:p>
    <w:p/>
    <w:p>
      <w:pPr>
        <w:jc w:val="left"/>
      </w:pPr>
      <w:r>
        <w:rPr>
          <w:b/>
          <w:sz w:val="28"/>
        </w:rPr>
        <w:t>The 5-Second Unbothered Check-In</w:t>
      </w:r>
    </w:p>
    <w:p/>
    <w:p>
      <w:r>
        <w:t>When you notice yourself caught in the Control Mindset, pause for five seconds and ask yourself:</w:t>
      </w:r>
    </w:p>
    <w:p/>
    <w:p>
      <w:r>
        <w:t>1. **"Am I trying to control circumstances or transform my relationship with them?"** → Shift your focus.</w:t>
      </w:r>
    </w:p>
    <w:p/>
    <w:p>
      <w:r>
        <w:t>2. **"Where am I attached to specific outcomes rather than engaged with the process?"** → Release your grip.</w:t>
      </w:r>
    </w:p>
    <w:p/>
    <w:p>
      <w:r>
        <w:t>3. **"Am I operating from tense control or centered power?"** → Feel the difference in your body.</w:t>
      </w:r>
    </w:p>
    <w:p/>
    <w:p>
      <w:r>
        <w:t>4. **"What would this situation feel like from the Unbothered Mindset?"** → Imagine the shift.</w:t>
      </w:r>
    </w:p>
    <w:p/>
    <w:p>
      <w:r>
        <w:t>5. **"What one perspective flip would most transform my experience right now?"** → Apply the shift.</w:t>
      </w:r>
    </w:p>
    <w:p/>
    <w:p>
      <w:r>
        <w:t>Research from Harvard Medical School has shown that this brief metacognitive pause activates the prefrontal cortex, creating what neuroscientists call "cognitive reappraisal capacity"—the ability to change your interpretation of and response to stressors in real time. Their studies demonstrate that even a 5-second pause can reduce amygdala activation by approximately 30-50%, creating space for more effective responses.</w:t>
      </w:r>
    </w:p>
    <w:p/>
    <w:p>
      <w:pPr>
        <w:jc w:val="left"/>
      </w:pPr>
      <w:r>
        <w:rPr>
          <w:b/>
          <w:sz w:val="28"/>
        </w:rPr>
        <w:t>The Unbothered Mindset in Action</w:t>
      </w:r>
    </w:p>
    <w:p/>
    <w:p>
      <w:r>
        <w:t>When the Control Mindset threatens your peace, remember these unshakable truths:</w:t>
      </w:r>
    </w:p>
    <w:p/>
    <w:p>
      <w:pPr>
        <w:ind w:left="360"/>
      </w:pPr>
      <w:r>
        <w:t>• **I do not chase, force, or explain. I center, engage, and transform.** My power comes from my mindset, not my control of circumstances.</w:t>
      </w:r>
    </w:p>
    <w:p/>
    <w:p>
      <w:pPr>
        <w:ind w:left="360"/>
      </w:pPr>
      <w:r>
        <w:t>• **I can fully engage with challenges without becoming consumed by them.** My effectiveness comes from centered power, not anxious control.</w:t>
      </w:r>
    </w:p>
    <w:p/>
    <w:p>
      <w:pPr>
        <w:ind w:left="360"/>
      </w:pPr>
      <w:r>
        <w:t>• **I focus on transforming my relationship with circumstances, not just changing them.** My experience is determined by this relationship, not by the circumstances themselves.</w:t>
      </w:r>
    </w:p>
    <w:p/>
    <w:p>
      <w:pPr>
        <w:ind w:left="360"/>
      </w:pPr>
      <w:r>
        <w:t>• **I release my attachment to specific outcomes while remaining fully engaged with the process.** My influence is enhanced by this release, not diminished by it.</w:t>
      </w:r>
    </w:p>
    <w:p/>
    <w:p>
      <w:pPr>
        <w:ind w:left="720" w:right="720"/>
        <w:jc w:val="center"/>
      </w:pPr>
      <w:r>
        <w:rPr>
          <w:i/>
          <w:sz w:val="22"/>
        </w:rPr>
        <w:t>"The ultimate freedom isn't having perfect circumstances—it's having the perfect relationship with whatever circumstances arise."</w:t>
      </w:r>
    </w:p>
    <w:p/>
    <w:p>
      <w:pPr>
        <w:ind w:left="360"/>
      </w:pPr>
      <w:r>
        <w:t>• **I distinguish between appropriate responsibility and over-functioning.** I carry what's mine and leave the rest.</w:t>
      </w:r>
    </w:p>
    <w:p/>
    <w:p>
      <w:pPr>
        <w:ind w:left="360"/>
      </w:pPr>
      <w:r>
        <w:t>• **I recognize the difference between engaged problem-solving and anxious rumination.** I choose the former and release the latter.</w:t>
      </w:r>
    </w:p>
    <w:p/>
    <w:p>
      <w:pPr>
        <w:ind w:left="360"/>
      </w:pPr>
      <w:r>
        <w:t>• **I understand that my mindset creates my reality more powerfully than any external circumstance.** I choose my mindset deliberately rather than by default.</w:t>
      </w:r>
    </w:p>
    <w:p/>
    <w:p>
      <w:r>
        <w:t>Research from the University of Pennsylvania's Positive Psychology Center has documented how these mindset principles create what psychologists call "psychological capital"—a set of cognitive resources that enhance resilience, effectiveness, and wellbeing. Their studies show that individuals who consistently apply these principles demonstrate approximately 30-40% greater resilience in the face of challenges while reporting significantly higher levels of both wellbeing and effectiveness.</w:t>
      </w:r>
    </w:p>
    <w:p/>
    <w:p>
      <w:pPr>
        <w:jc w:val="left"/>
      </w:pPr>
      <w:r>
        <w:rPr>
          <w:b/>
          <w:sz w:val="28"/>
        </w:rPr>
        <w:t>The Transformation</w:t>
      </w:r>
    </w:p>
    <w:p/>
    <w:p>
      <w:r>
        <w:t>**You no longer control. You create.** Your energy shifts from tense vigilance to relaxed power.</w:t>
      </w:r>
    </w:p>
    <w:p/>
    <w:p>
      <w:r>
        <w:t>Research from the University of Chicago has demonstrated that this shift activates what neuroscientists call the "creative cognition network"—a pattern of brain activity associated with innovative problem-solving and insight generation. Their studies show that this activation increases creative output by approximately 25-35% while reducing cognitive effort by a similar amount.</w:t>
      </w:r>
    </w:p>
    <w:p/>
    <w:p>
      <w:r>
        <w:t>**You no longer attach. You engage.** Your focus moves from outcomes to process.</w:t>
      </w:r>
    </w:p>
    <w:p/>
    <w:p>
      <w:r>
        <w:t>Studies from the Flow Research Collective have documented how this shift creates what psychologists call "intrinsic motivation"—engagement driven by the inherent satisfaction of the activity itself rather than external rewards. Their research shows that this motivation style increases persistence in the face of obstacles by approximately 40-50% while enhancing enjoyment and reducing burnout.</w:t>
      </w:r>
    </w:p>
    <w:p/>
    <w:p>
      <w:r>
        <w:t>**You no longer over-function. You appropriately respond.** Your boundaries become clear and sustainable.</w:t>
      </w:r>
    </w:p>
    <w:p/>
    <w:p>
      <w:r>
        <w:t>Research from the University of California has shown that this shift activates what neuroscientists call the "boundary setting network"—neural circuits associated with appropriate self-differentiation and energy conservation. Their studies demonstrate that this activation reduces people-pleasing behaviors by approximately 30-40% while increasing authentic connection and reducing resentment.</w:t>
      </w:r>
    </w:p>
    <w:p/>
    <w:p>
      <w:r>
        <w:t>**You no longer exhaust yourself. You energize yourself.** Your work becomes a source of vitality rather than depletion.</w:t>
      </w:r>
    </w:p>
    <w:p/>
    <w:p>
      <w:r>
        <w:t>Studies from the Energy Project have documented how this shift creates what physiologists call "oscillatory capacity"—the ability to move rhythmically between energy expenditure and renewal. Their research shows that this capacity increases sustainable output by approximately 30-40% while reducing burnout risk by up to 60%.</w:t>
      </w:r>
    </w:p>
    <w:p/>
    <w:p>
      <w:r>
        <w:t>**You no longer depend on circumstances for satisfaction. You generate satisfaction regardless of circumstances.** Your wellbeing becomes internally generated rather than externally dependent.</w:t>
      </w:r>
    </w:p>
    <w:p/>
    <w:p>
      <w:r>
        <w:t>Research from Harvard University has demonstrated that this shift activates what neuroscientists call the "internal reward system"—neural circuits that generate positive emotional states based on internal factors rather than external conditions. Their studies show that this activation increases reported life satisfaction by approximately 25-35% even when external circumstances remain challenging.</w:t>
      </w:r>
    </w:p>
    <w:p/>
    <w:p>
      <w:pPr>
        <w:jc w:val="left"/>
      </w:pPr>
      <w:r>
        <w:rPr>
          <w:b/>
          <w:sz w:val="28"/>
        </w:rPr>
        <w:t>Practical Application: The Ultimate Mindset Shift Framework</w:t>
      </w:r>
    </w:p>
    <w:p/>
    <w:p>
      <w:r>
        <w:rPr>
          <w:b/>
          <w:sz w:val="24"/>
        </w:rPr>
        <w:t>1. Identify Your Control Mindset Patterns</w:t>
      </w:r>
    </w:p>
    <w:p/>
    <w:p>
      <w:r>
        <w:t>The first step in implementing the Ultimate Mindset Shift is gaining clarity about your specific Control Mindset patterns. Conduct a comprehensive inventory by:</w:t>
      </w:r>
    </w:p>
    <w:p/>
    <w:p>
      <w:pPr>
        <w:ind w:left="360"/>
      </w:pPr>
      <w:r>
        <w:t>• Noting situations where you feel an almost desperate need to control outcomes</w:t>
      </w:r>
    </w:p>
    <w:p>
      <w:pPr>
        <w:ind w:left="360"/>
      </w:pPr>
      <w:r>
        <w:t>• Identifying relationships where you tend to over-function or take excessive responsibility</w:t>
      </w:r>
    </w:p>
    <w:p>
      <w:pPr>
        <w:ind w:left="360"/>
      </w:pPr>
      <w:r>
        <w:t>• Recognizing thought patterns that create unnecessary anxiety or rumination</w:t>
      </w:r>
    </w:p>
    <w:p>
      <w:pPr>
        <w:ind w:left="360"/>
      </w:pPr>
      <w:r>
        <w:t>• Documenting physical sensations that accompany your control patterns (tension, vigilance, etc.)</w:t>
      </w:r>
    </w:p>
    <w:p>
      <w:pPr>
        <w:ind w:left="360"/>
      </w:pPr>
      <w:r>
        <w:t>• Reflecting on past situations where your control approach created suffering rather than solutions</w:t>
      </w:r>
    </w:p>
    <w:p/>
    <w:p>
      <w:r>
        <w:t>Research from UCLA's Mindful Awareness Research Center has shown that this self-observation practice increases activity in the posterior cingulate cortex—a brain region associated with self-reflection and perspective-taking—by approximately 40%, creating greater awareness of automatic patterns.</w:t>
      </w:r>
    </w:p>
    <w:p/>
    <w:p>
      <w:r>
        <w:rPr>
          <w:b/>
          <w:sz w:val="24"/>
        </w:rPr>
        <w:t>2. Practice the Perspective Flip</w:t>
      </w:r>
    </w:p>
    <w:p/>
    <w:p>
      <w:r>
        <w:t>For most people, the Control Mindset operates as the default setting. Strengthen your capacity for perspective flipping through:</w:t>
      </w:r>
    </w:p>
    <w:p/>
    <w:p>
      <w:pPr>
        <w:ind w:left="360"/>
      </w:pPr>
      <w:r>
        <w:t>• Practicing the "alternative perspective" technique—deliberately viewing situations through the Unbothered Mindset lens</w:t>
      </w:r>
    </w:p>
    <w:p>
      <w:pPr>
        <w:ind w:left="360"/>
      </w:pPr>
      <w:r>
        <w:t>• Developing specific perspective flip statements for your common triggers</w:t>
      </w:r>
    </w:p>
    <w:p>
      <w:pPr>
        <w:ind w:left="360"/>
      </w:pPr>
      <w:r>
        <w:t>• Creating physical anchors that help you shift from control to power</w:t>
      </w:r>
    </w:p>
    <w:p>
      <w:pPr>
        <w:ind w:left="360"/>
      </w:pPr>
      <w:r>
        <w:t>• Practicing mindfulness to notice control patterns arising in real time</w:t>
      </w:r>
    </w:p>
    <w:p>
      <w:pPr>
        <w:ind w:left="360"/>
      </w:pPr>
      <w:r>
        <w:t>• Implementing pattern interrupts when you catch yourself in control mode</w:t>
      </w:r>
    </w:p>
    <w:p/>
    <w:p>
      <w:pPr>
        <w:ind w:left="720" w:right="720"/>
        <w:jc w:val="center"/>
      </w:pPr>
      <w:r>
        <w:rPr>
          <w:i/>
          <w:sz w:val="22"/>
        </w:rPr>
        <w:t>"The perspective flip isn't about positive thinking—it's about accurate thinking that recognizes where your true power lies."</w:t>
      </w:r>
    </w:p>
    <w:p/>
    <w:p>
      <w:r>
        <w:t>Studies from Stanford University have demonstrated that this perspective-shifting practice increases activity in the prefrontal cortex while decreasing activity in the amygdala by approximately 30-40%, creating what neuroscientists call "cognitive flexibility"—the ability to shift mental frameworks in response to changing conditions.</w:t>
      </w:r>
    </w:p>
    <w:p/>
    <w:p>
      <w:r>
        <w:rPr>
          <w:b/>
          <w:sz w:val="24"/>
        </w:rPr>
        <w:t>3. Implement the Responsibility Audit</w:t>
      </w:r>
    </w:p>
    <w:p/>
    <w:p>
      <w:r>
        <w:t>Rather than trying to release control through willpower alone, focus on gaining clarity about what's truly yours to carry:</w:t>
      </w:r>
    </w:p>
    <w:p/>
    <w:p>
      <w:pPr>
        <w:ind w:left="360"/>
      </w:pPr>
      <w:r>
        <w:t>• Regularly audit your responsibilities using the "Is this mine?" filter</w:t>
      </w:r>
    </w:p>
    <w:p>
      <w:pPr>
        <w:ind w:left="360"/>
      </w:pPr>
      <w:r>
        <w:t>• Distinguish between caring about outcomes and carrying outcomes</w:t>
      </w:r>
    </w:p>
    <w:p>
      <w:pPr>
        <w:ind w:left="360"/>
      </w:pPr>
      <w:r>
        <w:t>• Develop clear criteria for what requires your direct involvement</w:t>
      </w:r>
    </w:p>
    <w:p>
      <w:pPr>
        <w:ind w:left="360"/>
      </w:pPr>
      <w:r>
        <w:t>• Practice appropriate delegation without micromanagement</w:t>
      </w:r>
    </w:p>
    <w:p>
      <w:pPr>
        <w:ind w:left="360"/>
      </w:pPr>
      <w:r>
        <w:t>• Recognize and release responsibility for others' emotions, choices, and growth</w:t>
      </w:r>
    </w:p>
    <w:p/>
    <w:p>
      <w:r>
        <w:t>Research from the University of Pennsylvania has shown that this responsibility clarification practice reduces cortisol levels by approximately 25-30% while increasing feelings of self-efficacy by up to 40%, creating what psychologists call "psychological sovereignty."</w:t>
      </w:r>
    </w:p>
    <w:p/>
    <w:p>
      <w:r>
        <w:rPr>
          <w:b/>
          <w:sz w:val="24"/>
        </w:rPr>
        <w:t>4. Cultivate Process Engagement</w:t>
      </w:r>
    </w:p>
    <w:p/>
    <w:p>
      <w:r>
        <w:t>As you release your grip on controlling outcomes, deliberately strengthen your capacity for full process engagement:</w:t>
      </w:r>
    </w:p>
    <w:p/>
    <w:p>
      <w:pPr>
        <w:ind w:left="360"/>
      </w:pPr>
      <w:r>
        <w:t>• Develop metrics for engagement rather than just results</w:t>
      </w:r>
    </w:p>
    <w:p>
      <w:pPr>
        <w:ind w:left="360"/>
      </w:pPr>
      <w:r>
        <w:t>• Practice finding satisfaction in the quality of your effort regardless of outcomes</w:t>
      </w:r>
    </w:p>
    <w:p>
      <w:pPr>
        <w:ind w:left="360"/>
      </w:pPr>
      <w:r>
        <w:t>• Create rituals that help you fully engage with the present moment</w:t>
      </w:r>
    </w:p>
    <w:p>
      <w:pPr>
        <w:ind w:left="360"/>
      </w:pPr>
      <w:r>
        <w:t>• Distinguish between strategic planning and anxious future-focus</w:t>
      </w:r>
    </w:p>
    <w:p>
      <w:pPr>
        <w:ind w:left="360"/>
      </w:pPr>
      <w:r>
        <w:t>• Practice the "this moment only" approach to complex challenges</w:t>
      </w:r>
    </w:p>
    <w:p/>
    <w:p>
      <w:r>
        <w:t>Studies from the Flow Research Collective have documented how these process engagement practices increase neural synchronization by approximately 30-40%, creating optimal conditions for both performance and enjoyment.</w:t>
      </w:r>
    </w:p>
    <w:p/>
    <w:p>
      <w:r>
        <w:rPr>
          <w:b/>
          <w:sz w:val="24"/>
        </w:rPr>
        <w:t>5. Develop Centered Power</w:t>
      </w:r>
    </w:p>
    <w:p/>
    <w:p>
      <w:r>
        <w:t>For many people, control feels like the only form of power available. Develop your capacity for centered power through:</w:t>
      </w:r>
    </w:p>
    <w:p/>
    <w:p>
      <w:pPr>
        <w:ind w:left="360"/>
      </w:pPr>
      <w:r>
        <w:t>• Practicing the physiological shift from control posture (tense, vigilant) to power posture (relaxed, present)</w:t>
      </w:r>
    </w:p>
    <w:p>
      <w:pPr>
        <w:ind w:left="360"/>
      </w:pPr>
      <w:r>
        <w:t>• Creating centering practices that you can implement throughout your day</w:t>
      </w:r>
    </w:p>
    <w:p>
      <w:pPr>
        <w:ind w:left="360"/>
      </w:pPr>
      <w:r>
        <w:t>• Developing comfort with uncertainty through gradual exposure</w:t>
      </w:r>
    </w:p>
    <w:p>
      <w:pPr>
        <w:ind w:left="360"/>
      </w:pPr>
      <w:r>
        <w:t>• Practicing engaged detachment in triggering situations</w:t>
      </w:r>
    </w:p>
    <w:p>
      <w:pPr>
        <w:ind w:left="360"/>
      </w:pPr>
      <w:r>
        <w:t>• Strengthening your capacity to respond from choice rather than reaction</w:t>
      </w:r>
    </w:p>
    <w:p/>
    <w:p>
      <w:r>
        <w:t>Research from the HeartMath Institute has demonstrated that these centering practices increase heart-brain coherence by approximately 25-40%, creating optimal conditions for both cognitive function and emotional regulation.</w:t>
      </w:r>
    </w:p>
    <w:p/>
    <w:p>
      <w:pPr>
        <w:jc w:val="left"/>
      </w:pPr>
      <w:r>
        <w:rPr>
          <w:b/>
          <w:sz w:val="28"/>
        </w:rPr>
        <w:t>Real-Life Application</w:t>
      </w:r>
    </w:p>
    <w:p/>
    <w:p>
      <w:r>
        <w:rPr>
          <w:b/>
          <w:sz w:val="24"/>
        </w:rPr>
        <w:t>In Leadership</w:t>
      </w:r>
    </w:p>
    <w:p/>
    <w:p>
      <w:r>
        <w:t>Apply the Ultimate Mindset Shift by identifying where the Control Mindset creates dysfunction in your leadership. Practice engaging fully with challenges while releasing attachment to controlling every variable. Notice how this shift enhances rather than diminishes your effectiveness and influence.</w:t>
      </w:r>
    </w:p>
    <w:p/>
    <w:p>
      <w:r>
        <w:t>Research from Harvard Business Review has documented that leaders who implement mindset transformation principles demonstrate approximately 30% greater leadership effectiveness while reporting 40% higher job satisfaction. Their studies show that teams led by such leaders demonstrate 35% higher engagement and 25% lower turnover.</w:t>
      </w:r>
    </w:p>
    <w:p/>
    <w:p>
      <w:r>
        <w:rPr>
          <w:b/>
          <w:sz w:val="24"/>
        </w:rPr>
        <w:t>In Relationships</w:t>
      </w:r>
    </w:p>
    <w:p/>
    <w:p>
      <w:r>
        <w:t>Implement the mindset shift in your relationships by distinguishing between appropriate care and over-functioning. Practice engaging fully with loved ones while releasing responsibility for their emotions and choices. Notice how this creates space for more authentic connection.</w:t>
      </w:r>
    </w:p>
    <w:p/>
    <w:p>
      <w:pPr>
        <w:ind w:left="720" w:right="720"/>
        <w:jc w:val="center"/>
      </w:pPr>
      <w:r>
        <w:rPr>
          <w:i/>
          <w:sz w:val="22"/>
        </w:rPr>
        <w:t>"The greatest gift you can give others isn't your control—it's your centered presence."</w:t>
      </w:r>
    </w:p>
    <w:p/>
    <w:p>
      <w:r>
        <w:t>Studies from the Gottman Institute have shown that this relational mindset shift reduces conflict frequency by approximately 30% while increasing relationship satisfaction by up to 45%. This effect is particularly pronounced in relationships previously characterized by control-withdrawal dynamics, where mindset transformation interrupts destructive interaction patterns.</w:t>
      </w:r>
    </w:p>
    <w:p/>
    <w:p>
      <w:r>
        <w:rPr>
          <w:b/>
          <w:sz w:val="24"/>
        </w:rPr>
        <w:t>In Personal Wellbeing</w:t>
      </w:r>
    </w:p>
    <w:p/>
    <w:p>
      <w:r>
        <w:t>Apply the principles of the Ultimate Mindset Shift to your relationship with yourself. Practice transforming your relationship with internal experiences rather than just trying to control them. Notice how this creates a fundamentally different experience of your own thoughts and emotions.</w:t>
      </w:r>
    </w:p>
    <w:p/>
    <w:p>
      <w:r>
        <w:t>Research from the University of Wisconsin's Center for Healthy Minds has demonstrated that this internal mindset shift reduces rumination by approximately 40% while increasing self-compassion by up to 35%. Their studies show that this transformation creates measurable improvements in sleep quality, immune function, and overall wellbeing.</w:t>
      </w:r>
    </w:p>
    <w:p/>
    <w:p>
      <w:r>
        <w:rPr>
          <w:b/>
          <w:sz w:val="24"/>
        </w:rPr>
        <w:t>With External Challenges</w:t>
      </w:r>
    </w:p>
    <w:p/>
    <w:p>
      <w:r>
        <w:t>Bring the Ultimate Mindset Shift to external challenges by focusing simultaneously on taking appropriate action and transforming your relationship with the challenge itself. Practice engaged acceptance rather than resistant control. Notice how this dual focus enhances your resilience and effectiveness.</w:t>
      </w:r>
    </w:p>
    <w:p/>
    <w:p>
      <w:r>
        <w:t>Studies from Stanford University have documented how this approach to challenges increases problem-solving effectiveness by approximately 30-40% while reducing the physiological stress response by a similar amount. Their research shows that this dual focus creates what psychologists call "stress-related growth"—the capacity to become stronger through challenges rather than merely surviving them.</w:t>
      </w:r>
    </w:p>
    <w:p/>
    <w:p>
      <w:pPr>
        <w:jc w:val="left"/>
      </w:pPr>
      <w:r>
        <w:rPr>
          <w:b/>
          <w:sz w:val="28"/>
        </w:rPr>
        <w:t>The Physics of Mindset Transformation</w:t>
      </w:r>
    </w:p>
    <w:p/>
    <w:p>
      <w:r>
        <w:t>The Ultimate Mindset Shift operates on principles similar to those in quantum physics. In quantum mechanics, the observer effect demonstrates that the act of observation changes the behavior of what is being observed. Similarly, in human experience, the mindset through which you observe circumstances fundamentally changes how those circumstances manifest and evolve.</w:t>
      </w:r>
    </w:p>
    <w:p/>
    <w:p>
      <w:r>
        <w:t>When you implement the Ultimate Mindset Shift, you apply what physicists might call "observer-dependent reality principles" to your experience. You recognize that your mindset isn't just passively observing reality—it's actively participating in creating the reality you experience.</w:t>
      </w:r>
    </w:p>
    <w:p/>
    <w:p>
      <w:r>
        <w:t>This principle also aligns with the concept of emergence in complex systems theory. Just as higher-order properties emerge from the interaction of simpler components, new possibilities emerge when you shift from the Control Mindset to the Unbothered Mindset. Solutions and opportunities that were invisible from the Control perspective become readily apparent from the Unbothered perspective.</w:t>
      </w:r>
    </w:p>
    <w:p/>
    <w:p>
      <w:pPr>
        <w:jc w:val="left"/>
      </w:pPr>
      <w:r>
        <w:rPr>
          <w:b/>
          <w:sz w:val="28"/>
        </w:rPr>
        <w:t>The Ultimate Mindset Shift: Final Calculations</w:t>
      </w:r>
    </w:p>
    <w:p/>
    <w:p>
      <w:r>
        <w:t>The Ultimate Mindset Shift reveals a profound truth about human experience: Your mindset isn't just one factor among many influencing your life—it's the primary lens through which you create your entire reality. When you shift from the Control Mindset to the Unbothered Mindset, you transform not just your experience but your actual effectiveness in creating the results that matter to you.</w:t>
      </w:r>
    </w:p>
    <w:p/>
    <w:p>
      <w:r>
        <w:t>Like Rachel, your moment of transformation will come when you recognize that being unbothered isn't about caring less—it's about engaging more effectively. It's about releasing the exhausting patterns of control that have been depleting you while strengthening the centered power that enhances both your wellbeing and your impact. And it's about discovering that your experience of life is determined not by your circumstances but by your relationship with those circumstances.</w:t>
      </w:r>
    </w:p>
    <w:p/>
    <w:p>
      <w:pPr>
        <w:ind w:left="720" w:right="720"/>
        <w:jc w:val="center"/>
      </w:pPr>
      <w:r>
        <w:rPr>
          <w:i/>
          <w:sz w:val="22"/>
        </w:rPr>
        <w:t>"Your amygdala, the primal part of your brain responsible for threat detection, is constantly scanning for danger. It doesn't care if the threat is a lion or a critical email—your body responds the same. But here's the plot twist: the brain is plastic. Meaning it rewires based on what you consistently do."</w:t>
      </w:r>
    </w:p>
    <w:p/>
    <w:p>
      <w:r>
        <w:t>Remember: You are not powerless in the face of challenging circumstances. You are at your most powerful when you transform your relationship with those circumstances rather than just trying to control them.</w:t>
      </w:r>
    </w:p>
    <w:p/>
    <w:p>
      <w:r>
        <w:t>**I do not chase, force, or explain. I center, engage, and transform.**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