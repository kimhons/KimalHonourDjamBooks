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CHAPTER 1: THE CONTROL ILLUSION</w:t>
      </w:r>
    </w:p>
    <w:p/>
    <w:p>
      <w:pPr>
        <w:jc w:val="center"/>
      </w:pPr>
      <w:r>
        <w:rPr>
          <w:i/>
        </w:rPr>
        <w:t>"You do not control the wind, but you can adjust your sails." – Unknown</w:t>
      </w:r>
    </w:p>
    <w:p/>
    <w:p>
      <w:pPr>
        <w:pStyle w:val="Heading1"/>
      </w:pPr>
      <w:r>
        <w:t>The Vacation Planner</w:t>
      </w:r>
    </w:p>
    <w:p/>
    <w:p>
      <w:r>
        <w:t>Maya stared at her color-coded itinerary, each day of the family vacation meticulously planned down to fifteen-minute increments. Blue segments for sightseeing, green for meals, yellow for travel time, and red for mandatory relaxation periods. She'd spent weeks researching the "perfect" Costa Rican vacation—reading 347 reviews, comparing 28 hotels, and creating a detailed spreadsheet of activities ranked by TripAdvisor ratings, cost efficiency, and Instagram potential.</w:t>
      </w:r>
    </w:p>
    <w:p/>
    <w:p>
      <w:pPr>
        <w:jc w:val="center"/>
      </w:pPr>
      <w:r>
        <w:rPr>
          <w:i/>
        </w:rPr>
        <w:t>"The tighter you grip, the more quickly it slips away. Control is like holding sand—the harder you squeeze, the more it escapes."</w:t>
      </w:r>
    </w:p>
    <w:p/>
    <w:p>
      <w:r>
        <w:t>"Mom, do we really need to wake up at 6 AM on vacation?" her thirteen-year-old daughter Zoe groaned, glancing at the laminated schedule Maya had distributed during their pre-vacation family briefing.</w:t>
      </w:r>
    </w:p>
    <w:p/>
    <w:p>
      <w:r>
        <w:t>"If we don't get to Manuel Antonio by 8:30, we'll miss the morning wildlife tour, which means we won't see the howler monkeys, which means we'll have to rearrange the entire afternoon," Maya explained, her voice tightening. "Trust me, I've optimized this schedule for maximum enjoyment."</w:t>
      </w:r>
    </w:p>
    <w:p/>
    <w:p>
      <w:r>
        <w:t>Her husband David exchanged knowing glances with their teenage son Ethan. "Honey, maybe we could leave some room for... spontaneity?" he suggested carefully.</w:t>
      </w:r>
    </w:p>
    <w:p/>
    <w:p>
      <w:r>
        <w:t>Maya felt her chest constrict. Spontaneity meant uncertainty. Uncertainty meant potential disappointment. And disappointment was unacceptable when she'd invested so much in planning the perfect family experience.</w:t>
      </w:r>
    </w:p>
    <w:p/>
    <w:p>
      <w:r>
        <w:t>"This schedule ensures we don't waste a single moment," she insisted, straightening the already-perfect stack of itineraries. "I've even built in contingency plans for rain, traffic, and food poisoning."</w:t>
      </w:r>
    </w:p>
    <w:p/>
    <w:p>
      <w:pPr>
        <w:jc w:val="center"/>
      </w:pPr>
      <w:r>
        <w:rPr>
          <w:i/>
        </w:rPr>
        <w:t>"The control illusion is the most expensive delusion you'll ever maintain. It costs you peace, relationships, opportunities, and joy."</w:t>
      </w:r>
    </w:p>
    <w:p/>
    <w:p>
      <w:r>
        <w:t>Three days into their "perfect" vacation, Maya's carefully constructed plan was unraveling. A sudden rainstorm had canceled their zip-lining adventure. The restaurant she'd selected based on 122 five-star reviews was unexpectedly closed for renovations. And now, the tour guide was running twenty minutes late, throwing off the entire day's schedule.</w:t>
      </w:r>
    </w:p>
    <w:p/>
    <w:p>
      <w:r>
        <w:t>Maya felt her anxiety spiraling as she repeatedly checked her watch. "This is ruining everything," she muttered, scrolling frantically through her phone for backup activities while her family sat relaxed under a café awning, seemingly unbothered by the collapsing schedule.</w:t>
      </w:r>
    </w:p>
    <w:p/>
    <w:p>
      <w:r>
        <w:t>"Mom, come look!" Zoe called, pointing to a small gathering across the street. Local musicians had set up impromptu performances as tourists and residents sought shelter from the rain. The music was vibrant, the dancers skilled, and the crowd energetic despite the weather.</w:t>
      </w:r>
    </w:p>
    <w:p/>
    <w:p>
      <w:r>
        <w:t>"We don't have time," Maya replied automatically. "We need to figure out how to salvage the day."</w:t>
      </w:r>
    </w:p>
    <w:p/>
    <w:p>
      <w:r>
        <w:t>David gently took her phone and slipped it into her bag. "Maya, look around. Everyone's having a great time except you."</w:t>
      </w:r>
    </w:p>
    <w:p/>
    <w:p>
      <w:r>
        <w:t>The truth of his words hit her like a physical blow. Her children were laughing, sampling local pastries a street vendor had brought into the café. David was chatting with an elderly Costa Rican man who was teaching him about coffee cultivation. The atmosphere was joyful, connected, authentic—and none of it was in her meticulously planned itinerary.</w:t>
      </w:r>
    </w:p>
    <w:p/>
    <w:p>
      <w:r>
        <w:t>"But I worked so hard to make this perfect," she whispered, feeling tears threatening.</w:t>
      </w:r>
    </w:p>
    <w:p/>
    <w:p>
      <w:r>
        <w:t>"Perfect for who?" David asked softly. "You've been so busy trying to control every minute that you haven't enjoyed a single one."</w:t>
      </w:r>
    </w:p>
    <w:p/>
    <w:p>
      <w:pPr>
        <w:jc w:val="center"/>
      </w:pPr>
      <w:r>
        <w:rPr>
          <w:i/>
        </w:rPr>
        <w:t>"The perfect plan is often the one you didn't make. Life's most meaningful moments emerge from presence, not rigid control."</w:t>
      </w:r>
    </w:p>
    <w:p/>
    <w:p>
      <w:r>
        <w:t>As the rain lightened, Zoe pulled her toward the street musicians. For a moment, Maya resisted—this wasn't part of the plan, they were already behind schedule, there were three more activities to check off before dinner. But something in her daughter's carefree smile made her pause.</w:t>
      </w:r>
    </w:p>
    <w:p/>
    <w:p>
      <w:r>
        <w:t>What if she just... let go?</w:t>
      </w:r>
    </w:p>
    <w:p/>
    <w:p>
      <w:r>
        <w:t>With a deep breath, Maya allowed herself to be led into the crowd. The music enveloped her, and a local woman grabbed her hands, showing her the steps to a traditional dance. Maya stumbled at first, her body stiff with the same tension that had been controlling her mind. But gradually, she found herself moving more freely, laughing at her mistakes instead of being mortified by them.</w:t>
      </w:r>
    </w:p>
    <w:p/>
    <w:p>
      <w:r>
        <w:t>For the first time in years, maybe decades, Maya wasn't calculating, optimizing, or managing. She was simply experiencing. And it felt like freedom.</w:t>
      </w:r>
    </w:p>
    <w:p/>
    <w:p>
      <w:pPr>
        <w:jc w:val="center"/>
      </w:pPr>
      <w:r>
        <w:rPr>
          <w:i/>
        </w:rPr>
        <w:t>"Freedom begins the moment you release what you cannot control. Liberation comes from surrender, not force."</w:t>
      </w:r>
    </w:p>
    <w:p/>
    <w:p>
      <w:r>
        <w:t>That evening, as the family sat at a small local restaurant they'd discovered by simply wandering the streets, Maya watched her children animatedly describing their day's adventures to a neighboring table of travelers.</w:t>
      </w:r>
    </w:p>
    <w:p/>
    <w:p>
      <w:r>
        <w:t>"You know what the best part of today was?" Ethan said, surprising Maya by addressing her directly. Her teenage son had barely spoken to her in months. "Seeing you actually have fun, Mom. Not checking your phone or worrying about the schedule. Just... being there with us."</w:t>
      </w:r>
    </w:p>
    <w:p/>
    <w:p>
      <w:r>
        <w:t>Maya felt something shift inside her—a realization that all her careful planning, her desperate need to control every variable, had been driven by fear. Fear of wasting time, fear of disappointment, fear of failure. But in trying to guarantee the perfect experience, she'd been missing the real experience entirely.</w:t>
      </w:r>
    </w:p>
    <w:p/>
    <w:p>
      <w:r>
        <w:t>"Tomorrow," she said, making a decision that felt both terrifying and exhilarating, "we're going to wake up with no plan at all. We'll just... see what happens."</w:t>
      </w:r>
    </w:p>
    <w:p/>
    <w:p>
      <w:r>
        <w:t>The looks of shock on her family's faces quickly melted into genuine smiles—the kind she hadn't seen directed at her in longer than she cared to admit.</w:t>
      </w:r>
    </w:p>
    <w:p/>
    <w:p>
      <w:pPr>
        <w:pStyle w:val="Heading1"/>
      </w:pPr>
      <w:r>
        <w:t>The Trap of Control Addiction</w:t>
      </w:r>
    </w:p>
    <w:p/>
    <w:p>
      <w:r>
        <w:t>Maya's story illustrates what most of us experience daily—an obsession with control. We want to know exactly what's going to happen, when it's going to happen, and how we can ensure it happens the way we want. That's why we try to control everything—our relationships, our careers, how people see us, and even the smallest daily interactions.</w:t>
      </w:r>
    </w:p>
    <w:p/>
    <w:p>
      <w:r>
        <w:t>In the studies leading up to this book, we found one undeniable truth: most people are obsessed with control. We want to dictate how life unfolds, micromanage people's responses, and force the universe to follow a script we wrote in our heads. Why? Because uncertainty makes us deeply uncomfortable. We crave the illusion that if we just work harder, plan better, and anticipate every possible scenario, things will align perfectly in our favor.</w:t>
      </w:r>
    </w:p>
    <w:p/>
    <w:p>
      <w:r>
        <w:t>You know this feeling. You send a text and anxiously wait for a response, overanalyzing the timing, punctuation, and emoji choices as if your happiness depended on it. You overthink a conversation, replaying every word, wondering if you said something "wrong." You try to subtly manage people—your boss, your partner, your friends—nudging them toward the outcomes you want. And when things don't go as planned? Stress. Frustration. Exhaustion.</w:t>
      </w:r>
    </w:p>
    <w:p/>
    <w:p>
      <w:r>
        <w:t>This is Control Addiction—the illusion that, if you just try hard enough, you can bend reality to your will. But here's the hard truth:</w:t>
      </w:r>
    </w:p>
    <w:p/>
    <w:p>
      <w:pPr>
        <w:pStyle w:val="ListBullet"/>
      </w:pPr>
      <w:r>
        <w:t>You cannot control people. They will think, act, and feel however they choose.</w:t>
      </w:r>
    </w:p>
    <w:p>
      <w:pPr>
        <w:pStyle w:val="ListBullet"/>
      </w:pPr>
      <w:r>
        <w:t>You cannot control outcomes. Life is unpredictable, and it doesn't take orders from your anxiety.</w:t>
      </w:r>
    </w:p>
    <w:p>
      <w:pPr>
        <w:pStyle w:val="ListBullet"/>
      </w:pPr>
      <w:r>
        <w:t>You cannot control time. Time moves forward with or without your approval, and things rarely unfold exactly as planned.</w:t>
      </w:r>
    </w:p>
    <w:p>
      <w:pPr>
        <w:pStyle w:val="ListBullet"/>
      </w:pPr>
      <w:r>
        <w:t>You cannot control the past. No amount of overthinking will rewrite history.</w:t>
      </w:r>
    </w:p>
    <w:p/>
    <w:p>
      <w:r>
        <w:t>The core problem is this: we are trying to control the uncontrollable. We cannot control people's thoughts, feelings, or actions. We cannot control outcomes, as life is inherently unpredictable. We cannot control time, and we certainly cannot control the past. So, retaliating against the natural order of things leaves you spent. However, we can control our energy, our focus, and our responses. This realization is the key to unlocking ourselves from the shackles of control addiction.</w:t>
      </w:r>
    </w:p>
    <w:p/>
    <w:p>
      <w:pPr>
        <w:pStyle w:val="Heading1"/>
      </w:pPr>
      <w:r>
        <w:t>The Neuroscience of Control Addiction</w:t>
      </w:r>
    </w:p>
    <w:p/>
    <w:p>
      <w:r>
        <w:t>Why do we desperately try to control things even when we logically know we can't? The answer lies deep in the wiring of our brain—our survival instinct demands certainty. Our brain isn't designed for peace; it's designed for survival. From an evolutionary perspective, survival depends on predicting and mitigating threats.</w:t>
      </w:r>
    </w:p>
    <w:p/>
    <w:p>
      <w:r>
        <w:t>Neuroscientists at Stanford University have discovered that the brain operates as a prediction machine, constantly generating models of what might happen next. This predictive processing helps us navigate the world efficiently, but it also creates a biological need for certainty. When the brain's predictions match reality, it releases dopamine—a reward neurotransmitter that makes us feel good. When predictions fail, the brain experiences this as a threat.</w:t>
      </w:r>
    </w:p>
    <w:p/>
    <w:p>
      <w:r>
        <w:t>Our brains are prediction machines. They constantly scan the environment, looking for patterns, anticipating dangers, and preparing responses. Certainty feels safe, so when things feel predictable, your brain relaxes. But when uncertainty creeps in, it interprets unpredictability as a threat. That's where your amygdala, the brain's "security guard"—the ancient part of your brain responsible for detecting danger—kicks in.</w:t>
      </w:r>
    </w:p>
    <w:p/>
    <w:p>
      <w:r>
        <w:t>Think of your amygdala as an overprotective security guard. The moment something unpredictable happens, the alarm goes off. Your brain then shifts into hyper-vigilance, scanning for ways to "fix" the situation. This activates your sympathetic nervous system, triggering the release of cortisol—the infamous stress hormone. The result? You feel restless, anxious, and mentally drained.</w:t>
      </w:r>
    </w:p>
    <w:p/>
    <w:p>
      <w:r>
        <w:t>Research from the University of California has shown that uncertainty activates the same neural pathways as physical pain. This explains why not knowing can feel genuinely uncomfortable—your brain processes uncertainty as a form of suffering. This neurological response drives our desperate attempts to control situations, even when those attempts are futile.</w:t>
      </w:r>
    </w:p>
    <w:p/>
    <w:p>
      <w:r>
        <w:t>Ever notice how hard it is to focus when you're waiting for an important text, an email response, or the results of a job interview? That's your brain in a state of high alert, constantly refreshing the situation in search of closure. And when closure doesn't come? Your brain spins out of control, obsessing over details that don't matter, constructing "what-if" scenarios, and mentally exhausting itself in a futile attempt to regain a sense of certainty.</w:t>
      </w:r>
    </w:p>
    <w:p/>
    <w:p>
      <w:r>
        <w:t>Think about how you feel when tracking a package you desperately need. You refresh the tracking page every few minutes, hoping for an update. Each time there's no progress, your anxiety spikes, even though you have zero control over the delivery truck. Your brain, hungry for certainty, spirals into control-seeking mode.</w:t>
      </w:r>
    </w:p>
    <w:p/>
    <w:p>
      <w:r>
        <w:t>The more you attempt to control the uncontrollable, the more you trigger emotional reactivity. This reaction makes it harder to think clearly or act wisely.</w:t>
      </w:r>
    </w:p>
    <w:p/>
    <w:p>
      <w:pPr>
        <w:pStyle w:val="Heading1"/>
      </w:pPr>
      <w:r>
        <w:t>Our Brains are Obsessed with Closure</w:t>
      </w:r>
    </w:p>
    <w:p/>
    <w:p>
      <w:r>
        <w:t>Think about the last time someone ghosted you. Your mind would not let it go. You replayed conversations, analyzed every message, and searched for clues—desperate to understand why it happened. It's even worse when you're ghosted by someone you actually cared about—a person you thought was a perfect match on Hinge or Bumble, a coworker you just started vibing with, or a new friend who suddenly vanished. Your brain immediately goes into problem-solving mode, trying to reconstruct control over an uncontrollable situation.</w:t>
      </w:r>
    </w:p>
    <w:p/>
    <w:p>
      <w:r>
        <w:t>This happens because the brain hates open loops—unfinished scenarios where the ending is missing. When something is unresolved, your mind sees it as unfinished business—like a song stuck on repeat in the back of your head. Psychologists call this the Zeigarnik Effect: we remember and fixate on incomplete tasks more than completed ones precisely because the brain yearns to close the loop.</w:t>
      </w:r>
    </w:p>
    <w:p/>
    <w:p>
      <w:r>
        <w:t>A study published in the Journal of Personality and Social Psychology demonstrated that the Zeigarnik Effect is more than just an annoyance—it actively consumes cognitive resources. Participants who were interrupted during tasks showed significantly higher recall of those specific tasks later, but also demonstrated reduced performance on subsequent unrelated activities, suggesting that unfinished business drains mental bandwidth.</w:t>
      </w:r>
    </w:p>
    <w:p/>
    <w:p>
      <w:r>
        <w:t>The same phenomenon applies to cliffhangers in TV shows or novels. Writers use cliffhangers because they know your brain will keep thinking about that unanswered question, fueling your desire for resolution. Ghosting works similarly on the psyche: your mind craves closure but isn't getting any, so it obsesses and tries to "solve" the riddle. The cruel truth? Sometimes, there is no satisfying explanation—and trying to control that narrative will only exhaust you.</w:t>
      </w:r>
    </w:p>
    <w:p/>
    <w:p>
      <w:pPr>
        <w:pStyle w:val="Heading1"/>
      </w:pPr>
      <w:r>
        <w:t>The Paradox of Control</w:t>
      </w:r>
    </w:p>
    <w:p/>
    <w:p>
      <w:r>
        <w:t>Here's where things get interesting: The more you try to control the uncontrollable, the more powerless you feel. Why? Because control addiction operates on a faulty assumption—that peace comes from certainty. In reality, the opposite is true.</w:t>
      </w:r>
    </w:p>
    <w:p/>
    <w:p>
      <w:r>
        <w:t>The irony of control is that the more we try to grasp it, the more elusive it becomes. The harder we try to force a situation, the more we realize our lack of control. The more we fixate on changing someone's feelings, the more apparent it becomes that we cannot dictate their emotions. The more we obsess over past mistakes, the more we understand that we cannot rewrite history. This is why control freaks often feel the most out of control. They expend vast amounts of energy attempting to manage the unmanageable, leaving them exhausted and frustrated. True power lies not in controlling everything but in knowing what to let go of. Releasing the need for certainty allows us to reclaim our energy, sanity, and lives.</w:t>
      </w:r>
    </w:p>
    <w:p/>
    <w:p>
      <w:r>
        <w:t>This paradox is supported by research in fluid dynamics and chaos theory. In complex systems, attempts to exert rigid control often create more turbulence and unpredictability. Engineers know that flexible structures withstand pressure better than rigid ones. The same principle applies to human psychology—rigid control creates psychological brittleness, while flexible adaptation creates resilience.</w:t>
      </w:r>
    </w:p>
    <w:p/>
    <w:p>
      <w:r>
        <w:t>Real power doesn't come from controlling everything. It comes from knowing what to let go of. Let that sink in. The moment you stop demanding certainty is the moment you reclaim the power.</w:t>
      </w:r>
    </w:p>
    <w:p/>
    <w:p>
      <w:r>
        <w:t>The Stoic philosopher Marcus Aurelius famously wrote, "You have power over your mind—not outside events. Realize this, and you will find strength." Even as a Roman Emperor, he recognized that trying to control everything around him was futile. Letting go of control, paradoxically, offers more control—over your own peace of mind.</w:t>
      </w:r>
    </w:p>
    <w:p/>
    <w:p>
      <w:pPr>
        <w:pStyle w:val="Heading1"/>
      </w:pPr>
      <w:r>
        <w:t>The Psychology of Overcontrol &amp; Diminishing Returns</w:t>
      </w:r>
    </w:p>
    <w:p/>
    <w:p>
      <w:r>
        <w:t>The harder you push for control, the more resistance you create. This is counterintuitive, but let me explain. Try this experiment: grab a handful of sand and squeeze it as tightly as you can. Notice what happens? The tighter your grip, the more sand slips through your fingers. The more force you use, the less you actually hold on to. This is exactly how control works—the more effort you put into controlling something that doesn't belong to you, the more pushback you get.</w:t>
      </w:r>
    </w:p>
    <w:p/>
    <w:p>
      <w:r>
        <w:t>Control, at its core, is about power. And people, situations, and even life itself resist being dominated. The moment you try to force something into submission, you create friction. Whether it's a person, a workplace, a creative process, or even your own emotions, the harder you push, the harder it pushes back.</w:t>
      </w:r>
    </w:p>
    <w:p/>
    <w:p>
      <w:r>
        <w:t>Psychologists call this "psychological reactance"—a well-documented phenomenon where people resist attempts to constrain their freedom. A meta-analysis of 42 studies on psychological reactance found that the more directly someone tries to influence another person's behavior, the stronger the resistance becomes. This explains why direct commands often backfire, while subtle influence succeeds.</w:t>
      </w:r>
    </w:p>
    <w:p/>
    <w:p>
      <w:r>
        <w:t>This fundamental misunderstanding is why:</w:t>
      </w:r>
    </w:p>
    <w:p/>
    <w:p>
      <w:pPr>
        <w:pStyle w:val="ListBullet"/>
      </w:pPr>
      <w:r>
        <w:t>Your relationships are falling apart, even though you're "doing everything right." You overcommunicate, you overgive, you overcompensate—yet the more effort you pour in, the more distant they become. Why? Because pressure suffocates the connection.</w:t>
      </w:r>
    </w:p>
    <w:p/>
    <w:p>
      <w:pPr>
        <w:pStyle w:val="ListBullet"/>
      </w:pPr>
      <w:r>
        <w:t>Your career isn't progressing despite your obsessive planning. You micromanage projects, stay up at night perfecting every detail, and exhaust yourself trying to control outcomes—only to be overlooked for leadership roles. Why? Because true leaders empower, not control.</w:t>
      </w:r>
    </w:p>
    <w:p/>
    <w:p>
      <w:pPr>
        <w:pStyle w:val="ListBullet"/>
      </w:pPr>
      <w:r>
        <w:t>Your anxiety is worse than ever, even though you try to "stay on top of everything." You organize, strategize, and try to predict every possible issue, thinking that preparedness will bring peace. But instead of reducing stress, it amplifies it. Why? Because control doesn't create security—it creates paranoia.</w:t>
      </w:r>
    </w:p>
    <w:p/>
    <w:p>
      <w:pPr>
        <w:pStyle w:val="Heading1"/>
      </w:pPr>
      <w:r>
        <w:t>Why People Resist Control</w:t>
      </w:r>
    </w:p>
    <w:p/>
    <w:p>
      <w:r>
        <w:t>Psychologist Edward Deci's Self-Determination Theory explains why this happens. Humans have an innate craving for autonomy—the ability to think, act, and make decisions for themselves. The moment someone feels controlled, their natural instinct is to resist—even if they originally wanted to do the thing they're now being pressured into. It's not about logic; it's about psychology.</w:t>
      </w:r>
    </w:p>
    <w:p/>
    <w:p>
      <w:r>
        <w:t>A landmark study in the Journal of Personality and Social Psychology demonstrated that when people feel their freedom is threatened, they experience a motivational state aimed at restoring that freedom. This explains why even gentle pressure can create strong pushback—it's not the magnitude of the control attempt that matters, but the perceived threat to autonomy.</w:t>
      </w:r>
    </w:p>
    <w:p/>
    <w:p>
      <w:r>
        <w:t>This is why:</w:t>
      </w:r>
    </w:p>
    <w:p/>
    <w:p>
      <w:pPr>
        <w:pStyle w:val="ListBullet"/>
      </w:pPr>
      <w:r>
        <w:t>The more you try to force a relationship, the more it falls apart.</w:t>
      </w:r>
    </w:p>
    <w:p>
      <w:r>
        <w:t>Clinginess, overanalyzing, and needing constant reassurance create pressure. And pressure makes people withdraw. Love and connection thrive on freedom, not force.</w:t>
      </w:r>
    </w:p>
    <w:p/>
    <w:p>
      <w:pPr>
        <w:pStyle w:val="ListBullet"/>
      </w:pPr>
      <w:r>
        <w:t>The more you micromanage employees, the less they take initiative.</w:t>
      </w:r>
    </w:p>
    <w:p>
      <w:r>
        <w:t>Hovering over someone, dictating every move, and second-guessing their decisions kills creativity and motivation. People become passive, waiting for instructions instead of taking action. A micromanaged employee isn't an engaged employee. They're a robot waiting for orders.</w:t>
      </w:r>
    </w:p>
    <w:p/>
    <w:p>
      <w:pPr>
        <w:pStyle w:val="ListBullet"/>
      </w:pPr>
      <w:r>
        <w:t>The more you worry about an outcome, the worse your performance becomes.</w:t>
      </w:r>
    </w:p>
    <w:p>
      <w:r>
        <w:t>This is paralysis by analysis. Overthinking leads to stress, stress leads to hesitation, and hesitation leads to poor execution. Athletes call this "choking"—the need for perfection becomes the very thing that sabotages success.</w:t>
      </w:r>
    </w:p>
    <w:p/>
    <w:p>
      <w:pPr>
        <w:pStyle w:val="Heading1"/>
      </w:pPr>
      <w:r>
        <w:t>The Illusion That Control Creates Order</w:t>
      </w:r>
    </w:p>
    <w:p/>
    <w:p>
      <w:r>
        <w:t>Most people believe control creates order. They think if they just manage every detail, predict every outcome, and oversee everything, life will flow smoothly. But here's the truth: Control doesn't create order—it creates chaos. The more you force, the more resistance you create. The more you hold on, the more things slip away.</w:t>
      </w:r>
    </w:p>
    <w:p/>
    <w:p>
      <w:r>
        <w:t>This principle is well-established in complexity science and systems theory. Complex adaptive systems—whether ecosystems, economies, or human relationships—thrive not through rigid control but through responsive adaptation. When we attempt to control complex systems with too many variables, we often create unintended consequences that increase disorder rather than reduce it.</w:t>
      </w:r>
    </w:p>
    <w:p/>
    <w:p>
      <w:r>
        <w:t>Counterintuitive Truth: The more you cling, the more chaos you invite. Notice how good ideas often emerge after you step back and let your mind wander? Or how solutions to problems appear in the shower when you're not actively trying to solve them? That's because flow thrives in freedom, not in forced environments. Freedom and flow attract predictability and order. When you stop forcing, people come closer. When you stop micromanaging, better solutions emerge. When you stop overthinking, confidence replaces hesitation.</w:t>
      </w:r>
    </w:p>
    <w:p/>
    <w:p>
      <w:r>
        <w:t>Always remember this:</w:t>
      </w:r>
    </w:p>
    <w:p>
      <w:pPr>
        <w:pStyle w:val="ListBullet"/>
      </w:pPr>
      <w:r>
        <w:t>Try to force love, and you push people away.</w:t>
      </w:r>
    </w:p>
    <w:p>
      <w:pPr>
        <w:pStyle w:val="ListBullet"/>
      </w:pPr>
      <w:r>
        <w:t>Try to control every detail at work, and your team disengages.</w:t>
      </w:r>
    </w:p>
    <w:p>
      <w:pPr>
        <w:pStyle w:val="ListBullet"/>
      </w:pPr>
      <w:r>
        <w:t>Try to guarantee success, and you choke under pressure.</w:t>
      </w:r>
    </w:p>
    <w:p/>
    <w:p>
      <w:r>
        <w:t>Key Shift: Real control isn't about dominating situations—it's about knowing what to let go of and when. The most powerful people aren't control freaks. They're masters of strategic detachment.</w:t>
      </w:r>
    </w:p>
    <w:p/>
    <w:p>
      <w:r>
        <w:t>Real control is about discernment—knowing which details deserve your attention and which ones are best left alone.</w:t>
      </w:r>
    </w:p>
    <w:p/>
    <w:p>
      <w:pPr>
        <w:pStyle w:val="Heading1"/>
      </w:pPr>
      <w:r>
        <w:t>The Illusion of Control (And Why It's a Lie)</w:t>
      </w:r>
    </w:p>
    <w:p/>
    <w:p>
      <w:r>
        <w:t>The need for control isn't just an emotional quirk—it's hardwired into your brain. Psychologists call this the Illusion of Control Bias, a cognitive trap that makes you believe you have far more influence over outcomes than you actually do. It's the reason people knock on wood, wear "lucky" socks before big events, or believe they can "manifest" reality just by obsessing over it.</w:t>
      </w:r>
    </w:p>
    <w:p/>
    <w:p>
      <w:r>
        <w:t>Research by psychologist Ellen Langer demonstrated this bias in a famous experiment where participants felt they had more control over purely chance outcomes (like lottery drawings) when they were allowed to choose their own numbers versus being assigned random ones. The objective probability remained identical, but the subjective feeling of control was significantly higher.</w:t>
      </w:r>
    </w:p>
    <w:p/>
    <w:p>
      <w:r>
        <w:t>This bias explains why:</w:t>
      </w:r>
    </w:p>
    <w:p/>
    <w:p>
      <w:r>
        <w:t>a) People develop superstitions—believing that certain actions or rituals will create luck or success, even when there's no logical connection. Ever notice how some athletes refuse to wash their jerseys during a winning streak? That's the Illusion of Control in action.</w:t>
      </w:r>
    </w:p>
    <w:p/>
    <w:p>
      <w:r>
        <w:t>b) We overestimate our ability to change people. We think love, logic, or relentless effort can mold others into who we want them to be. Spoiler alert: you can't change someone who doesn't want to change.</w:t>
      </w:r>
    </w:p>
    <w:p/>
    <w:p>
      <w:r>
        <w:t>c) We stress over tiny details, believing that worrying hard enough will prevent things from going wrong. You rehearse conversations in your head, replay past interactions, or agonize over a single email draft for hours. Your brain tricks you into believing that over-preparation equals control—when, in reality, it just drains your energy.</w:t>
      </w:r>
    </w:p>
    <w:p/>
    <w:p>
      <w:r>
        <w:t>The brain craves certainty because uncertainty feels like a threat to survival. But here's the kicker: Trying to control everything is actually the biggest source of stress.</w:t>
      </w:r>
    </w:p>
    <w:p/>
    <w:p>
      <w:r>
        <w:t>Consider this:</w:t>
      </w:r>
    </w:p>
    <w:p/>
    <w:p>
      <w:pPr>
        <w:pStyle w:val="ListBullet"/>
      </w:pPr>
      <w:r>
        <w:t>The more you try to control a romantic partner, the more they pull away. Constant checking in, overanalyzing texts, or pushing for reassurance creates suffocating pressure. Love isn't forced—it flows.</w:t>
      </w:r>
    </w:p>
    <w:p/>
    <w:p>
      <w:pPr>
        <w:pStyle w:val="ListBullet"/>
      </w:pPr>
      <w:r>
        <w:t>The more you try to control a coworker's attitude, the more toxic the workplace becomes. The more you push someone to act a certain way, the more resentment builds. Control breeds resistance.</w:t>
      </w:r>
    </w:p>
    <w:p/>
    <w:p>
      <w:pPr>
        <w:pStyle w:val="ListBullet"/>
      </w:pPr>
      <w:r>
        <w:t>The more you try to control how others see you, the more inauthentic you become. You filter your personality, curate your words, and shape-shift into whatever version of yourself you think people will approve of. But in the process, you lose yourself.</w:t>
      </w:r>
    </w:p>
    <w:p/>
    <w:p>
      <w:r>
        <w:t>Control doesn't create peace—it creates resistance, frustration, and exhaustion. The real path to freedom? Let go of the illusion and focus on what's actually within your power.</w:t>
      </w:r>
    </w:p>
    <w:p/>
    <w:p>
      <w:r>
        <w:t>When we grip too tightly, we miss out on life's natural fluidity. Trying to control everything doesn't lead to peace; it leads to constant stress.</w:t>
      </w:r>
    </w:p>
    <w:p/>
    <w:p>
      <w:pPr>
        <w:pStyle w:val="Heading1"/>
      </w:pPr>
      <w:r>
        <w:t>The Control Paradox</w:t>
      </w:r>
    </w:p>
    <w:p/>
    <w:p>
      <w:r>
        <w:t>Maya's story illustrates what I call "The Control Illusion"—the mistaken belief that tightly controlling every variable leads to optimal outcomes. In reality, the opposite is true. The more desperately we try to control life, the more it resists our efforts, creating anxiety, frustration, and ironically, a profound lack of control.</w:t>
      </w:r>
    </w:p>
    <w:p/>
    <w:p>
      <w:pPr>
        <w:jc w:val="center"/>
      </w:pPr>
      <w:r>
        <w:rPr>
          <w:i/>
        </w:rPr>
        <w:t>"You become unstoppable the moment you stop trying to control everything. True power comes from strategic release, not desperate grip."</w:t>
      </w:r>
    </w:p>
    <w:p/>
    <w:p>
      <w:r>
        <w:t>As a Radiation Oncology Physicist, I've observed this paradox in both physics and human behavior. In radiation physics, we know that attempting to control particles with too much force often creates unpredictable scatter patterns. The most precise treatments come from understanding when to apply control and when to work with natural patterns.</w:t>
      </w:r>
    </w:p>
    <w:p/>
    <w:p>
      <w:r>
        <w:t>The same principle applies to your life. When you release the desperate need to control everything, you don't lose power—you gain it. You become unstoppable not because you're controlling more, but because you're strategically caring less about what you can't control.</w:t>
      </w:r>
    </w:p>
    <w:p/>
    <w:p>
      <w:pPr>
        <w:pStyle w:val="Heading1"/>
      </w:pPr>
      <w:r>
        <w:t>The Science of Letting Go</w:t>
      </w:r>
    </w:p>
    <w:p/>
    <w:p>
      <w:r>
        <w:t>Research in neuroscience confirms what Maya discovered on her vacation: our brains function optimally when we balance structure with flexibility. Studies show that excessive control attempts trigger the brain's threat response system, flooding our bodies with stress hormones that impair cognitive function, creativity, and decision-making.</w:t>
      </w:r>
    </w:p>
    <w:p/>
    <w:p>
      <w:r>
        <w:t>A groundbreaking study published in the Journal of Cognitive Neuroscience used functional MRI to examine brain activity during different cognitive states. When participants were instructed to rigidly control their thoughts, the amygdala and sympathetic nervous system showed heightened activity, while the prefrontal cortex (responsible for higher reasoning) showed decreased function. In contrast, when participants practiced flexible attention—focusing without forcing—their brains showed increased activity in regions associated with creativity and cognitive performance.</w:t>
      </w:r>
    </w:p>
    <w:p/>
    <w:p>
      <w:pPr>
        <w:jc w:val="center"/>
      </w:pPr>
      <w:r>
        <w:rPr>
          <w:i/>
        </w:rPr>
        <w:t>"The most controlled person in the room is the one desperately trying to control everything. Your need for control is controlling you."</w:t>
      </w:r>
    </w:p>
    <w:p/>
    <w:p>
      <w:r>
        <w:t>Conversely, when we release rigid control, the brain's reward system activates, increasing dopamine and serotonin levels that enhance our ability to adapt, connect, and find innovative solutions. This isn't just psychological—it's neurological.</w:t>
      </w:r>
    </w:p>
    <w:p/>
    <w:p>
      <w:pPr>
        <w:pStyle w:val="Heading1"/>
      </w:pPr>
      <w:r>
        <w:t>The Control Spectrum</w:t>
      </w:r>
    </w:p>
    <w:p/>
    <w:p>
      <w:r>
        <w:t>Most people exist at one of two problematic extremes on the control spectrum:</w:t>
      </w:r>
    </w:p>
    <w:p/>
    <w:p>
      <w:r>
        <w:t>1. The Control Addict: Like Maya at the beginning of our story, these individuals attempt to micromanage every variable, creating rigid plans and experiencing intense anxiety when things deviate from expectations.</w:t>
      </w:r>
    </w:p>
    <w:p/>
    <w:p>
      <w:r>
        <w:t>2. The Control Avoider: These individuals abdicate responsibility entirely, taking a completely passive approach to life and blaming external circumstances for their results.</w:t>
      </w:r>
    </w:p>
    <w:p/>
    <w:p>
      <w:r>
        <w:t>The Unbothered approach represents the optimal middle path: Strategic Control. This means applying control selectively to the variables that truly matter and that you can actually influence, while releasing attachment to everything else.</w:t>
      </w:r>
    </w:p>
    <w:p/>
    <w:p>
      <w:pPr>
        <w:jc w:val="center"/>
      </w:pPr>
      <w:r>
        <w:rPr>
          <w:i/>
        </w:rPr>
        <w:t>"When you stop trying to control the uncontrollable, you start mastering the controllable. Focus your energy where it actually makes a difference."</w:t>
      </w:r>
    </w:p>
    <w:p/>
    <w:p>
      <w:pPr>
        <w:pStyle w:val="Heading1"/>
      </w:pPr>
      <w:r>
        <w:t>The 5-Second Unbothered Check-In</w:t>
      </w:r>
    </w:p>
    <w:p/>
    <w:p>
      <w:r>
        <w:t>When you feel the urge to control something, pause for five seconds and ask yourself:</w:t>
      </w:r>
    </w:p>
    <w:p/>
    <w:p>
      <w:r>
        <w:t>1. "Is this actually within my control?" → If not, release it immediately.</w:t>
      </w:r>
    </w:p>
    <w:p/>
    <w:p>
      <w:r>
        <w:t>2. "Will this matter in five years?" → If not, loosen your grip.</w:t>
      </w:r>
    </w:p>
    <w:p/>
    <w:p>
      <w:r>
        <w:t>3. "Am I trying to control outcomes or processes?" → Focus only on processes; outcomes take care of themselves.</w:t>
      </w:r>
    </w:p>
    <w:p/>
    <w:p>
      <w:r>
        <w:t>4. "Is my control attempt coming from love or fear?" → Fear-based control always backfires.</w:t>
      </w:r>
    </w:p>
    <w:p/>
    <w:p>
      <w:r>
        <w:t>5. "What would happen if I loosened my grip just 10%?" → Small releases often yield dramatic improvements.</w:t>
      </w:r>
    </w:p>
    <w:p/>
    <w:p>
      <w:pPr>
        <w:pStyle w:val="Heading1"/>
      </w:pPr>
      <w:r>
        <w:t>The Daily Unbothered Check-In</w:t>
      </w:r>
    </w:p>
    <w:p/>
    <w:p>
      <w:r>
        <w:t>Every morning, ask yourself with unflinching honesty:</w:t>
      </w:r>
    </w:p>
    <w:p>
      <w:pPr>
        <w:pStyle w:val="ListBullet"/>
      </w:pPr>
      <w:r>
        <w:t>What am I trying to control today that isn't mine to control?</w:t>
      </w:r>
    </w:p>
    <w:p>
      <w:pPr>
        <w:pStyle w:val="ListBullet"/>
      </w:pPr>
      <w:r>
        <w:t>Where can I release rigid expectations and allow natural flow?</w:t>
      </w:r>
    </w:p>
    <w:p>
      <w:pPr>
        <w:pStyle w:val="ListBullet"/>
      </w:pPr>
      <w:r>
        <w:t>How will I respond when things inevitably don't go according to plan?</w:t>
      </w:r>
    </w:p>
    <w:p>
      <w:pPr>
        <w:pStyle w:val="ListBullet"/>
      </w:pPr>
      <w:r>
        <w:t>What would strategic detachment look like in my most challenging situation today?</w:t>
      </w:r>
    </w:p>
    <w:p>
      <w:pPr>
        <w:pStyle w:val="ListBullet"/>
      </w:pPr>
      <w:r>
        <w:t>How can I focus on influence rather than control?</w:t>
      </w:r>
    </w:p>
    <w:p/>
    <w:p>
      <w:r>
        <w:t>Every night, reflect with brutal clarity:</w:t>
      </w:r>
    </w:p>
    <w:p>
      <w:pPr>
        <w:pStyle w:val="ListBullet"/>
      </w:pPr>
      <w:r>
        <w:t>Where did I waste energy trying to control the uncontrollable today?</w:t>
      </w:r>
    </w:p>
    <w:p>
      <w:pPr>
        <w:pStyle w:val="ListBullet"/>
      </w:pPr>
      <w:r>
        <w:t>Where did I successfully release control, and what positive outcomes resulted?</w:t>
      </w:r>
    </w:p>
    <w:p>
      <w:pPr>
        <w:pStyle w:val="ListBullet"/>
      </w:pPr>
      <w:r>
        <w:t>What did I learn about the difference between influence and control?</w:t>
      </w:r>
    </w:p>
    <w:p>
      <w:pPr>
        <w:pStyle w:val="ListBullet"/>
      </w:pPr>
      <w:r>
        <w:t>How did my control attempts affect my relationships and stress levels?</w:t>
      </w:r>
    </w:p>
    <w:p>
      <w:pPr>
        <w:pStyle w:val="ListBullet"/>
      </w:pPr>
      <w:r>
        <w:t>What will I do differently tomorrow to break free from the control illusion?</w:t>
      </w:r>
    </w:p>
    <w:p/>
    <w:p>
      <w:pPr>
        <w:pStyle w:val="Heading1"/>
      </w:pPr>
      <w:r>
        <w:t>The Unbothered Mindset in Action</w:t>
      </w:r>
    </w:p>
    <w:p/>
    <w:p>
      <w:r>
        <w:t>When the control illusion threatens your peace, remember these unshakable truths:</w:t>
      </w:r>
    </w:p>
    <w:p/>
    <w:p>
      <w:pPr>
        <w:pStyle w:val="ListBullet"/>
      </w:pPr>
      <w:r>
        <w:t>I do not chase, force, or explain. I observe, adjust, and move in power. Control is an illusion; influence is real.</w:t>
      </w:r>
    </w:p>
    <w:p/>
    <w:p>
      <w:pPr>
        <w:jc w:val="center"/>
      </w:pPr>
      <w:r>
        <w:rPr>
          <w:i/>
        </w:rPr>
        <w:t>"Control is the enemy of influence. The more you try to control others, the less you actually impact them."</w:t>
      </w:r>
    </w:p>
    <w:p/>
    <w:p>
      <w:pPr>
        <w:pStyle w:val="ListBullet"/>
      </w:pPr>
      <w:r>
        <w:t>My worth is not determined by outcomes I cannot control. I am valuable regardless of external results.</w:t>
      </w:r>
    </w:p>
    <w:p/>
    <w:p>
      <w:pPr>
        <w:pStyle w:val="ListBullet"/>
      </w:pPr>
      <w:r>
        <w:t>No amount of planning can account for life's inherent uncertainty. I prepare without rigidity and adapt without resistance.</w:t>
      </w:r>
    </w:p>
    <w:p/>
    <w:p>
      <w:pPr>
        <w:pStyle w:val="ListBullet"/>
      </w:pPr>
      <w:r>
        <w:t>The less I try to control others, the more they respond positively to me. Influence comes from connection, not coercion.</w:t>
      </w:r>
    </w:p>
    <w:p/>
    <w:p>
      <w:pPr>
        <w:jc w:val="center"/>
      </w:pPr>
      <w:r>
        <w:rPr>
          <w:i/>
        </w:rPr>
        <w:t>"You can care deeply without controlling desperately. Concern doesn't require micromanagement."</w:t>
      </w:r>
    </w:p>
    <w:p/>
    <w:p>
      <w:pPr>
        <w:pStyle w:val="ListBullet"/>
      </w:pPr>
      <w:r>
        <w:t>I can care deeply without controlling desperately. My concern doesn't require micromanagement.</w:t>
      </w:r>
    </w:p>
    <w:p/>
    <w:p>
      <w:pPr>
        <w:pStyle w:val="ListBullet"/>
      </w:pPr>
      <w:r>
        <w:t>The most powerful response to chaos is strategic calm. I don't match energy with energy; I transform it with presence.</w:t>
      </w:r>
    </w:p>
    <w:p/>
    <w:p>
      <w:pPr>
        <w:pStyle w:val="ListBullet"/>
      </w:pPr>
      <w:r>
        <w:t>I trust the process without demanding specific outcomes. The path unfolds perfectly without my anxious intervention.</w:t>
      </w:r>
    </w:p>
    <w:p/>
    <w:p>
      <w:pPr>
        <w:jc w:val="center"/>
      </w:pPr>
      <w:r>
        <w:rPr>
          <w:i/>
        </w:rPr>
        <w:t>"The master doesn't force the river; she understands its currents. Work with life's natural patterns, not against them."</w:t>
      </w:r>
    </w:p>
    <w:p/>
    <w:p>
      <w:pPr>
        <w:pStyle w:val="Heading1"/>
      </w:pPr>
      <w:r>
        <w:t>The Transformation</w:t>
      </w:r>
    </w:p>
    <w:p/>
    <w:p>
      <w:r>
        <w:t>You no longer control. You influence. Your power comes from strategic positioning, not forceful intervention.</w:t>
      </w:r>
    </w:p>
    <w:p/>
    <w:p>
      <w:r>
        <w:t>You no longer force. You flow. Your effectiveness comes from working with life's current, not against it.</w:t>
      </w:r>
    </w:p>
    <w:p/>
    <w:p>
      <w:r>
        <w:t>You no longer fear uncertainty. You embrace it. You recognize that rigid certainty is the enemy of growth and opportunity.</w:t>
      </w:r>
    </w:p>
    <w:p/>
    <w:p>
      <w:r>
        <w:t>You no longer micromanage. You set clear intentions. You focus on the destination, not every step of the journey.</w:t>
      </w:r>
    </w:p>
    <w:p/>
    <w:p>
      <w:r>
        <w:t>You no longer live in anxiety. You live in trust. You understand that life unfolds perfectly without your desperate intervention.</w:t>
      </w:r>
    </w:p>
    <w:p/>
    <w:p>
      <w:pPr>
        <w:pStyle w:val="Heading1"/>
      </w:pPr>
      <w:r>
        <w:t>Practical Application: Breaking Free from the Control Illusion</w:t>
      </w:r>
    </w:p>
    <w:p/>
    <w:p>
      <w:pPr>
        <w:pStyle w:val="Heading2"/>
      </w:pPr>
      <w:r>
        <w:t>1. Identify Your Control Patterns</w:t>
      </w:r>
    </w:p>
    <w:p/>
    <w:p>
      <w:r>
        <w:t>Take an honest inventory of where you're expending energy trying to control the uncontrollable. Common areas include:</w:t>
      </w:r>
    </w:p>
    <w:p/>
    <w:p>
      <w:pPr>
        <w:pStyle w:val="ListBullet"/>
      </w:pPr>
      <w:r>
        <w:t>Other people's opinions, feelings, or behaviors</w:t>
      </w:r>
    </w:p>
    <w:p>
      <w:pPr>
        <w:pStyle w:val="ListBullet"/>
      </w:pPr>
      <w:r>
        <w:t>Future outcomes and circumstances</w:t>
      </w:r>
    </w:p>
    <w:p>
      <w:pPr>
        <w:pStyle w:val="ListBullet"/>
      </w:pPr>
      <w:r>
        <w:t>Past events and decisions</w:t>
      </w:r>
    </w:p>
    <w:p>
      <w:pPr>
        <w:pStyle w:val="ListBullet"/>
      </w:pPr>
      <w:r>
        <w:t>Natural processes that have their own timeline</w:t>
      </w:r>
    </w:p>
    <w:p>
      <w:pPr>
        <w:pStyle w:val="ListBullet"/>
      </w:pPr>
      <w:r>
        <w:t>Complex systems with too many variables</w:t>
      </w:r>
    </w:p>
    <w:p/>
    <w:p>
      <w:pPr>
        <w:pStyle w:val="Heading2"/>
      </w:pPr>
      <w:r>
        <w:t>2. Practice Strategic Surrender</w:t>
      </w:r>
    </w:p>
    <w:p/>
    <w:p>
      <w:r>
        <w:t>Choose one area where your control attempts are causing stress, and experiment with a 25% release of control. Notice what happens when you loosen your grip without abandoning responsibility.</w:t>
      </w:r>
    </w:p>
    <w:p/>
    <w:p>
      <w:r>
        <w:t>Research in behavioral psychology shows that gradual exposure to uncertainty—what therapists call "uncertainty training"—can significantly reduce anxiety and increase tolerance for ambiguity. Start with small, low-stakes situations to build your "uncertainty muscle."</w:t>
      </w:r>
    </w:p>
    <w:p/>
    <w:p>
      <w:pPr>
        <w:pStyle w:val="Heading2"/>
      </w:pPr>
      <w:r>
        <w:t>3. Distinguish Between Control and Influence</w:t>
      </w:r>
    </w:p>
    <w:p/>
    <w:p>
      <w:r>
        <w:t>For each situation you face, ask: "Can I control this directly, or can I only influence it?" For areas where only influence is possible, shift your approach from forcing to inspiring, from demanding to inviting.</w:t>
      </w:r>
    </w:p>
    <w:p/>
    <w:p>
      <w:r>
        <w:t>Studies in organizational leadership have found that influence-based approaches (where leaders inspire rather than command) result in 37% higher team performance and 86% greater innovation compared to control-based leadership styles.</w:t>
      </w:r>
    </w:p>
    <w:p/>
    <w:p>
      <w:pPr>
        <w:pStyle w:val="Heading2"/>
      </w:pPr>
      <w:r>
        <w:t>4. Create Flexible Structures</w:t>
      </w:r>
    </w:p>
    <w:p/>
    <w:p>
      <w:r>
        <w:t>Like a tree that bends in the wind rather than breaking, design systems in your life that provide structure while allowing for adaptation. For example, instead of rigid schedules, create priority-based frameworks.</w:t>
      </w:r>
    </w:p>
    <w:p/>
    <w:p>
      <w:r>
        <w:t>Engineers have long understood that the most resilient structures are those with built-in flexibility. The Taipei 101 skyscraper, for instance, contains a massive pendulum that allows the building to sway during earthquakes rather than resisting the force. This principle of "designed flexibility" applies equally well to life planning.</w:t>
      </w:r>
    </w:p>
    <w:p/>
    <w:p>
      <w:pPr>
        <w:pStyle w:val="Heading2"/>
      </w:pPr>
      <w:r>
        <w:t>5. Develop Comfort with Uncertainty</w:t>
      </w:r>
    </w:p>
    <w:p/>
    <w:p>
      <w:r>
        <w:t>Gradually expose yourself to small doses of uncertainty to build your "uncertainty muscle." Start with low-stakes situations, like trying a restaurant without reading reviews or taking a different route home.</w:t>
      </w:r>
    </w:p>
    <w:p/>
    <w:p>
      <w:r>
        <w:t>Neuroscience research shows that repeated exposure to uncertainty in safe contexts actually rewires the brain, reducing amygdala reactivity and strengthening prefrontal cortex regulation. This creates lasting resilience to the discomfort of the unknown.</w:t>
      </w:r>
    </w:p>
    <w:p/>
    <w:p>
      <w:pPr>
        <w:pStyle w:val="Heading1"/>
      </w:pPr>
      <w:r>
        <w:t>Real-Life Application</w:t>
      </w:r>
    </w:p>
    <w:p/>
    <w:p>
      <w:pPr>
        <w:pStyle w:val="Heading2"/>
      </w:pPr>
      <w:r>
        <w:t>In Relationships</w:t>
      </w:r>
    </w:p>
    <w:p/>
    <w:p>
      <w:r>
        <w:t>Instead of trying to control your partner's behavior, focus on clearly communicating your needs and boundaries. Replace "You need to..." statements with "I feel..." expressions. Notice how releasing control paradoxically increases your influence.</w:t>
      </w:r>
    </w:p>
    <w:p/>
    <w:p>
      <w:r>
        <w:t>A study in the Journal of Personality and Social Psychology found that relationships where partners practiced autonomy support (encouraging each other's independence) reported 41% higher satisfaction and 38% lower conflict than relationships characterized by control dynamics.</w:t>
      </w:r>
    </w:p>
    <w:p/>
    <w:p>
      <w:pPr>
        <w:pStyle w:val="Heading2"/>
      </w:pPr>
      <w:r>
        <w:t>At Work</w:t>
      </w:r>
    </w:p>
    <w:p/>
    <w:p>
      <w:r>
        <w:t>Rather than micromanaging team members, set clear expectations and outcomes, then give people autonomy over their process. You'll find that trust and freedom typically yield better results than rigid oversight.</w:t>
      </w:r>
    </w:p>
    <w:p/>
    <w:p>
      <w:r>
        <w:t>Google's Project Oxygen, which analyzed data from thousands of manager-employee relationships, found that the most effective managers were those who empowered their teams rather than controlling them. Teams with autonomy-supporting managers showed 33% higher productivity and 67% higher problem-solving capacity.</w:t>
      </w:r>
    </w:p>
    <w:p/>
    <w:p>
      <w:pPr>
        <w:pStyle w:val="Heading2"/>
      </w:pPr>
      <w:r>
        <w:t>With Children</w:t>
      </w:r>
    </w:p>
    <w:p/>
    <w:p>
      <w:r>
        <w:t>Replace rigid rules with clear principles and natural consequences. Allow children age-appropriate autonomy to make mistakes and learn from them. This builds resilience and internal motivation rather than compliance.</w:t>
      </w:r>
    </w:p>
    <w:p/>
    <w:p>
      <w:r>
        <w:t>Developmental psychology research shows that children raised with authoritative parenting (which balances structure with autonomy) develop stronger executive function, better emotional regulation, and higher academic achievement than those raised with controlling parenting styles.</w:t>
      </w:r>
    </w:p>
    <w:p/>
    <w:p>
      <w:pPr>
        <w:pStyle w:val="Heading2"/>
      </w:pPr>
      <w:r>
        <w:t>With Your Emotions</w:t>
      </w:r>
    </w:p>
    <w:p/>
    <w:p>
      <w:r>
        <w:t>Instead of suppressing or overcontrolling emotions, practice observing them without immediate reaction. This creates space between stimulus and response where your power resides.</w:t>
      </w:r>
    </w:p>
    <w:p/>
    <w:p>
      <w:r>
        <w:t>Neuroscientists at UCLA have demonstrated that labeling emotions without trying to control them actually reduces amygdala activity and increases prefrontal cortex engagement, leading to better emotional regulation than suppression or rumination.</w:t>
      </w:r>
    </w:p>
    <w:p/>
    <w:p>
      <w:pPr>
        <w:pStyle w:val="Heading1"/>
      </w:pPr>
      <w:r>
        <w:t>The Control Illusion: Final Thoughts</w:t>
      </w:r>
    </w:p>
    <w:p/>
    <w:p>
      <w:r>
        <w:t>The control illusion is perhaps the most pervasive and destructive misconception in modern life. We believe that happiness, success, and peace come from tightly controlling our environment, relationships, and circumstances. The truth is precisely the opposite.</w:t>
      </w:r>
    </w:p>
    <w:p/>
    <w:p>
      <w:r>
        <w:t>True power comes not from desperate control but from strategic release. When you stop trying to control everything, you start influencing everything. When you care less about controlling outcomes, you become unstoppable in creating them.</w:t>
      </w:r>
    </w:p>
    <w:p/>
    <w:p>
      <w:r>
        <w:t>Like Maya, your moment of transformation will come when you realize that the perfect plan is often the one you didn't make—when you discover that life's most meaningful experiences emerge not from rigid control but from present engagement with whatever unfolds.</w:t>
      </w:r>
    </w:p>
    <w:p/>
    <w:p>
      <w:r>
        <w:t>Remember: You are not powerless when you release control. You are at your most powerful.</w:t>
      </w:r>
    </w:p>
    <w:p/>
    <w:p>
      <w:r>
        <w:t>**I do not chase, force, or explain. I observe, adjust, and move in power.**</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