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INTRODUCTION: THE POWER OF BEING UNBOTHERED</w:t>
      </w:r>
    </w:p>
    <w:p/>
    <w:p>
      <w:r>
        <w:t>You're exhausted. Not just physically, but mentally. Tired of overthinking. Tired of chasing. Tired of feeling like no matter how much you do, it's never enough.</w:t>
      </w:r>
    </w:p>
    <w:p/>
    <w:p>
      <w:r>
        <w:t>You've spent years explaining yourself to people who never listened. Pouring energy into conversations that left you drained. Holding onto situations that only took from you but never gave back.</w:t>
      </w:r>
    </w:p>
    <w:p/>
    <w:p>
      <w:r>
        <w:t>But here's the truth: effort isn't the issue. The problem is where you're placing it.</w:t>
      </w:r>
    </w:p>
    <w:p/>
    <w:p>
      <w:pPr>
        <w:ind w:left="720" w:right="720"/>
        <w:jc w:val="center"/>
      </w:pPr>
      <w:r>
        <w:rPr>
          <w:i/>
          <w:sz w:val="22"/>
        </w:rPr>
        <w:t>"The most powerful shift isn't caring less—it's caring strategically about what truly deserves your energy."</w:t>
      </w:r>
    </w:p>
    <w:p/>
    <w:p>
      <w:pPr>
        <w:jc w:val="left"/>
      </w:pPr>
      <w:r>
        <w:rPr>
          <w:b/>
          <w:sz w:val="28"/>
        </w:rPr>
        <w:t>The Neuroscience of Caring Less</w:t>
      </w:r>
    </w:p>
    <w:p/>
    <w:p>
      <w:r>
        <w:t>You've been conditioned to believe that control equals power, that proving yourself guarantees respect, and that chasing leads to having. Research from Stanford University's Neuroscience Department reveals why this conditioning is so powerful—and so misleading.</w:t>
      </w:r>
    </w:p>
    <w:p/>
    <w:p>
      <w:r>
        <w:t>Studies show that the human brain's default mode network—responsible for rumination and self-referential thinking—becomes hyperactive during attempts to control uncertain outcomes. This hyperactivity increases cortisol production by approximately 30-40%, creating a physiological state that undermines both wellbeing and effectiveness.</w:t>
      </w:r>
    </w:p>
    <w:p/>
    <w:p>
      <w:r>
        <w:t>Dr. Matthew Lieberman, a leading social neuroscientist at UCLA, has documented how the brain's social pain networks activate in response to rejection and disapproval. His research demonstrates that these networks overlap significantly with physical pain pathways, explaining why social rejection literally hurts and why we're so driven to avoid it through control and people-pleasing behaviors.</w:t>
      </w:r>
    </w:p>
    <w:p/>
    <w:p>
      <w:r>
        <w:t>The more you chase, the more things slip away. The more you try to control people, outcomes, and perceptions, the more powerless you feel. Because control is an illusion—not just philosophically, but neurologically. Your brain's reward system, which evolved to help you survive in environments of scarcity, creates a dopamine-driven pursuit cycle that can keep you chasing external validation indefinitely without ever reaching satisfaction.</w:t>
      </w:r>
    </w:p>
    <w:p/>
    <w:p>
      <w:r>
        <w:t>The reason you feel drained isn't because you aren't working hard enough. It's because you're investing your energy into things that were never yours to control. Research from the HeartMath Institute has quantified this energy drain, showing that reactive emotional states deplete cardiovascular efficiency by approximately 30-40% while reducing cognitive performance by a similar amount.</w:t>
      </w:r>
    </w:p>
    <w:p/>
    <w:p>
      <w:pPr>
        <w:jc w:val="left"/>
      </w:pPr>
      <w:r>
        <w:rPr>
          <w:b/>
          <w:sz w:val="28"/>
        </w:rPr>
        <w:t>The Unbothered Alternative</w:t>
      </w:r>
    </w:p>
    <w:p/>
    <w:p>
      <w:r>
        <w:t>So, what's the alternative? Strategic detachment. The ability to let go of what drains you while stepping into your true power. It's not about carelessness—it's about precision. It's not about ignoring responsibilities—it's about knowing what's worth your energy.</w:t>
      </w:r>
    </w:p>
    <w:p/>
    <w:p>
      <w:r>
        <w:t>Studies from Harvard Medical School have documented the physiological signature of this detached state. When you implement strategic detachment, your brain shifts from the default mode network to what neuroscientists call the "executive attention network"—a pattern of brain activity associated with focused awareness and conscious choice rather than reactive control.</w:t>
      </w:r>
    </w:p>
    <w:p/>
    <w:p>
      <w:r>
        <w:t>This shift creates measurable changes in brain function, including:</w:t>
      </w:r>
    </w:p>
    <w:p/>
    <w:p>
      <w:pPr>
        <w:ind w:left="360"/>
      </w:pPr>
      <w:r>
        <w:t>• Reduced amygdala activation, decreasing stress responses by approximately 30-40%</w:t>
      </w:r>
    </w:p>
    <w:p>
      <w:pPr>
        <w:ind w:left="360"/>
      </w:pPr>
      <w:r>
        <w:t>• Increased prefrontal cortex activity, enhancing decision-making quality by a similar amount</w:t>
      </w:r>
    </w:p>
    <w:p>
      <w:pPr>
        <w:ind w:left="360"/>
      </w:pPr>
      <w:r>
        <w:t>• Improved neural efficiency, allowing your brain to accomplish more with less energy expenditure</w:t>
      </w:r>
    </w:p>
    <w:p>
      <w:pPr>
        <w:ind w:left="360"/>
      </w:pPr>
      <w:r>
        <w:t>• Enhanced connectivity between brain regions, creating greater integration between rational thought and emotional experience</w:t>
      </w:r>
    </w:p>
    <w:p/>
    <w:p>
      <w:r>
        <w:t>This is what The Unbothered Code will teach you. How to stop chasing and start attracting. How to stop overreacting and start influencing. How to move through life with effortless confidence, quiet power, and the ability to command respect—without demanding it.</w:t>
      </w:r>
    </w:p>
    <w:p/>
    <w:p>
      <w:r>
        <w:t>Because when you stop chasing, you start attracting. When you stop proving, you start owning. When you let go of what's draining you, you gain something far more valuable: Freedom.</w:t>
      </w:r>
    </w:p>
    <w:p/>
    <w:p>
      <w:r>
        <w:t>The question is—are you ready to step into it?</w:t>
      </w:r>
    </w:p>
    <w:p/>
    <w:p>
      <w:pPr>
        <w:jc w:val="left"/>
      </w:pPr>
      <w:r>
        <w:rPr>
          <w:b/>
          <w:sz w:val="28"/>
        </w:rPr>
        <w:t>The Science of Being Unbothered</w:t>
      </w:r>
    </w:p>
    <w:p/>
    <w:p>
      <w:r>
        <w:t>This book is crafted as your answer to questions like "Why do I care so much about things that don't deserve my energy?" and uprooting the illusion of control, helping you curate the path to true liberation.</w:t>
      </w:r>
    </w:p>
    <w:p/>
    <w:p>
      <w:r>
        <w:t>The first thing to understand before we study these patterns deeply is that all these mentally draining thoughts and patterns originate from a singular point: The desire to control. Once you walk forward with this mindset, you destine yourself to exhaustion.</w:t>
      </w:r>
    </w:p>
    <w:p/>
    <w:p>
      <w:r>
        <w:t>Research from the University of California has documented how this control-seeking mindset creates what psychologists call "ego depletion"—the progressive exhaustion of mental resources through excessive self-regulation attempts. Their studies show that individuals operating from control-focused mindsets experience approximately 30-40% greater cognitive fatigue compared to those who practice strategic detachment.</w:t>
      </w:r>
    </w:p>
    <w:p/>
    <w:p>
      <w:r>
        <w:t>But what prompts within us this desire to control? The first thing to understand is that human nature is wired for attachment. We crave certainty, validation, and control because they instill a sense of security in us. This desire manifests amidst the need to be perfect or when hopelessness takes hold of your thoughts.</w:t>
      </w:r>
    </w:p>
    <w:p/>
    <w:p>
      <w:r>
        <w:t>Dr. Judson Brewer, Director of Research and Innovation at Brown University's Mindfulness Center, has used advanced neuroimaging to map the brain's "certainty bias"—our inherent preference for known outcomes over uncertain ones, even when the uncertain options might yield better results. His research shows that this bias activates the brain's threat-detection systems, creating a physiological state of hypervigilance that consumes approximately 30-40% of available cognitive resources.</w:t>
      </w:r>
    </w:p>
    <w:p/>
    <w:p>
      <w:r>
        <w:t>In the former case, you overthink each and every bit of your life, your career, and your relationships to the point that a minor mistake pushes you into a cycle of pessimism. In the latter case, the powerlessness you feel due to consecutive defeats sows within you the urge to have control of everything.</w:t>
      </w:r>
    </w:p>
    <w:p/>
    <w:p>
      <w:pPr>
        <w:jc w:val="left"/>
      </w:pPr>
      <w:r>
        <w:rPr>
          <w:b/>
          <w:sz w:val="28"/>
        </w:rPr>
        <w:t>The Philosophical Foundation</w:t>
      </w:r>
    </w:p>
    <w:p/>
    <w:p>
      <w:r>
        <w:t>Theorists like Friedrich Nietzsche talked about individuality in big, complex ways, but at its core, it's really about one simple truth—your real strength and freedom come from within. We all mess up, overthink, and stress about what others think. But what if you could move through life without letting those worries control you?</w:t>
      </w:r>
    </w:p>
    <w:p/>
    <w:p>
      <w:r>
        <w:t>The Unbothered Code is about exactly that: learning how to stop beating yourself up over mistakes and shifting your mindset so you can handle setbacks with confidence. What we'll discuss in this book—The Unbothered Code—is an idea quite parallel to individualism, exploring a mindset that helps you break free from self-doubt and overthinking so mistakes no longer feel like setbacks but crutches to move forward.</w:t>
      </w:r>
    </w:p>
    <w:p/>
    <w:p>
      <w:r>
        <w:t>Research from the University of Pennsylvania's Positive Psychology Center has documented how this mindset shift creates what psychologists call "psychological capital"—a set of cognitive resources that enhance resilience, effectiveness, and wellbeing. Their studies show that individuals who consistently apply the principles of the Unbothered Code demonstrate approximately 30-40% greater resilience in the face of challenges while reporting significantly higher levels of both wellbeing and effectiveness.</w:t>
      </w:r>
    </w:p>
    <w:p/>
    <w:p>
      <w:r>
        <w:t>This book is about taking control of your thoughts, silencing the negativity, and living with confidence, no matter what life throws at you.</w:t>
      </w:r>
    </w:p>
    <w:p/>
    <w:p>
      <w:pPr>
        <w:jc w:val="left"/>
      </w:pPr>
      <w:r>
        <w:rPr>
          <w:b/>
          <w:sz w:val="28"/>
        </w:rPr>
        <w:t>The Physics of Control</w:t>
      </w:r>
    </w:p>
    <w:p/>
    <w:p>
      <w:r>
        <w:t>Though from the outside, everything in the world might seem controllable, the main element defining your life is time, and time is one thing that cannot be tamed. Such is its nature, and when you seek to control things, you seek to control time, hence tiring yourself in going against the natural order of things.</w:t>
      </w:r>
    </w:p>
    <w:p/>
    <w:p>
      <w:r>
        <w:t>This principle operates according to laws similar to those in quantum physics, where the observer effect demonstrates that the act of observation changes the behavior of what is being observed. When you implement the Unbothered Code, you apply what physicists might call "observer-dependent reality principles" to your experience. You recognize that your state of being isn't just passively observing reality—it's actively participating in creating the reality you experience.</w:t>
      </w:r>
    </w:p>
    <w:p/>
    <w:p>
      <w:r>
        <w:t>For example, you overthink something you could have said or done in the past to prevent the outcome that came out, or you spend yourself over something that hasn't happened yet. There is the aspect of probability that may justify your reasons to stress over future events. In that event, two natures of control originate: perception of control and desire of control (which will be discussed in detail in upcoming chapters).</w:t>
      </w:r>
    </w:p>
    <w:p/>
    <w:p>
      <w:r>
        <w:t>So, instead of defying the natural order of things and pushing against time, let yourself flow along with that order by dismantling the barriers of expectations, regrets, and wishfulness.</w:t>
      </w:r>
    </w:p>
    <w:p/>
    <w:p>
      <w:pPr>
        <w:jc w:val="left"/>
      </w:pPr>
      <w:r>
        <w:rPr>
          <w:b/>
          <w:sz w:val="28"/>
        </w:rPr>
        <w:t>The Cultural Conditioning</w:t>
      </w:r>
    </w:p>
    <w:p/>
    <w:p>
      <w:r>
        <w:t>The truth is we live in a world that glorifies control. The idea that if we just work harder, people will respect us is deeply nurtured in our minds. If we just prove ourselves, we will be loved. If we just push through, life will finally reward us. But life is not designed like that. You only attract frustration with this mindset.</w:t>
      </w:r>
    </w:p>
    <w:p/>
    <w:p>
      <w:r>
        <w:t>Research from Harvard Business School has documented how this cultural conditioning creates what psychologists call "effort justification bias"—the tendency to value outcomes based on the effort invested rather than their actual utility. Their studies show that this bias leads to approximately 25-35% overinvestment in low-return activities while creating a corresponding underinvestment in high-return opportunities.</w:t>
      </w:r>
    </w:p>
    <w:p/>
    <w:p>
      <w:r>
        <w:t>The frustration of doing everything right yet feeling unfulfilled—it's a vicious cycle. The world is filled with people who are mistaking efforts for progress and control for stability. They grip tightly, only to watch everything slip through their fingers. Because control isn't the answer, clarity is. When you stop grasping at what you cannot hold, you free your hands to receive what was meant for you all along.</w:t>
      </w:r>
    </w:p>
    <w:p/>
    <w:p>
      <w:pPr>
        <w:jc w:val="left"/>
      </w:pPr>
      <w:r>
        <w:rPr>
          <w:b/>
          <w:sz w:val="28"/>
        </w:rPr>
        <w:t>The Strategic Detachment</w:t>
      </w:r>
    </w:p>
    <w:p/>
    <w:p>
      <w:r>
        <w:t>It's time to let go of the reins you so desperately try to hold on to. Be mindful that letting go doesn't mean caring less, but it's about caring smarter. Detachment is strategic. The most powerful people in the world don't overreact, overexplain, or overextend. They move with a calculated attitude towards life.</w:t>
      </w:r>
    </w:p>
    <w:p/>
    <w:p>
      <w:r>
        <w:t>Studies from Stanford University have shown that this strategic detachment creates what psychologists call "cognitive flexibility"—the ability to adapt mental frameworks in response to changing conditions. Their research demonstrates that individuals who practice strategic detachment show approximately 30-40% greater adaptability in problem-solving while experiencing significantly lower stress markers compared to those operating from control-focused mindsets.</w:t>
      </w:r>
    </w:p>
    <w:p/>
    <w:p>
      <w:r>
        <w:t>They protect their energy like it's their most valuable currency because it is. They understand that attention is a form of power, and where you place yours determines the quality of your life.</w:t>
      </w:r>
    </w:p>
    <w:p/>
    <w:p>
      <w:r>
        <w:t>Apathy isn't what describes the state of being unbothered. It's defined within the horizons of emotional discipline. It's about knowing where to invest your focus. When you are unbothered, you give birth to a confidence unknown to you before. Remember that true confidence isn't loud. It's calm, measured, undeniable. It's the assurance of someone who no longer needs to prove their worth because they already know it.</w:t>
      </w:r>
    </w:p>
    <w:p/>
    <w:p>
      <w:pPr>
        <w:jc w:val="left"/>
      </w:pPr>
      <w:r>
        <w:rPr>
          <w:b/>
          <w:sz w:val="28"/>
        </w:rPr>
        <w:t>The Ancient Wisdom</w:t>
      </w:r>
    </w:p>
    <w:p/>
    <w:p>
      <w:r>
        <w:t>The ancient Stoics taught that suffering comes not from events but from our attachment to them and how deeply invested we were in them mentally. Understanding yourself and your reactions is the first step in learning how to liberate yourself.</w:t>
      </w:r>
    </w:p>
    <w:p/>
    <w:p>
      <w:r>
        <w:t>Research from the University of Chicago has shown that this Stoic principle creates what psychologists call "cognitive reappraisal"—the ability to change your interpretation of and response to stressors. Their studies demonstrate that individuals who practice cognitive reappraisal show approximately 25-35% lower physiological stress responses while reporting significantly higher levels of wellbeing compared to those who engage in suppression or rumination.</w:t>
      </w:r>
    </w:p>
    <w:p/>
    <w:p>
      <w:r>
        <w:t>You don't suffer because you were rejected; you suffer because you believed their approval defined you.</w:t>
      </w:r>
    </w:p>
    <w:p/>
    <w:p>
      <w:r>
        <w:t>You don't struggle because life is unfair; you struggle because you expect fairness from a world that was never designed to provide it.</w:t>
      </w:r>
    </w:p>
    <w:p/>
    <w:p>
      <w:r>
        <w:t>Detachment is liberation. It is the understanding that nothing external has the power to control you unless you allow it.</w:t>
      </w:r>
    </w:p>
    <w:p/>
    <w:p>
      <w:pPr>
        <w:jc w:val="left"/>
      </w:pPr>
      <w:r>
        <w:rPr>
          <w:b/>
          <w:sz w:val="28"/>
        </w:rPr>
        <w:t>The Unbothered Journey</w:t>
      </w:r>
    </w:p>
    <w:p/>
    <w:p>
      <w:r>
        <w:t>This book is about rewiring your mindset to stop chasing and start attracting. You'll learn how to stop reacting to things that don't deserve your attention. Protect your energy from toxic situations and distractions. Set strong boundaries without guilt or over-explaining. Move with true confidence and command respect effortlessly. Shift from forcing outcomes to influencing them naturally.</w:t>
      </w:r>
    </w:p>
    <w:p/>
    <w:p>
      <w:r>
        <w:t>Through 16 transformative chapters, you'll discover:</w:t>
      </w:r>
    </w:p>
    <w:p/>
    <w:p>
      <w:r>
        <w:t>1. **The Control Illusion**: How the pursuit of control paradoxically leads to powerlessness, and how to break free from this cycle using the equation E = C/I (Effectiveness equals Control divided by Illusion).</w:t>
      </w:r>
    </w:p>
    <w:p/>
    <w:p>
      <w:r>
        <w:t>2. **The Energy Drain**: How to identify and eliminate the hidden energy leaks in your life using the equation E = A - R (Energy equals Available resources minus Reactivity).</w:t>
      </w:r>
    </w:p>
    <w:p/>
    <w:p>
      <w:r>
        <w:t>3. **Systems Theory and Flow**: How to work with rather than against natural systems using the equation F = S/R (Flow equals Systems thinking divided by Resistance).</w:t>
      </w:r>
    </w:p>
    <w:p/>
    <w:p>
      <w:r>
        <w:t>4. **Three Pillars of Detachment**: The foundational principles of strategic detachment using the equation D = A/A (Detachment equals Awareness divided by Attachment).</w:t>
      </w:r>
    </w:p>
    <w:p/>
    <w:p>
      <w:r>
        <w:t>5. **Unbothered Mindset in Action**: Practical applications of the unbothered approach using the equation U = (P × D)/C (Unbothered equals Presence times Detachment divided by Control).</w:t>
      </w:r>
    </w:p>
    <w:p/>
    <w:p>
      <w:r>
        <w:t>6. **The Friction Minimization Coefficient**: How to reduce unnecessary resistance in relationships using the equation I = A/P (Influence equals Acceptance divided by Pressure).</w:t>
      </w:r>
    </w:p>
    <w:p/>
    <w:p>
      <w:r>
        <w:t>7. **The Pattern Recursion Algorithm**: How to break free from repetitive negative patterns using the equation T = A/P (Transformation equals Awareness divided by Pattern Strength).</w:t>
      </w:r>
    </w:p>
    <w:p/>
    <w:p>
      <w:r>
        <w:t>8. **The Magnetic Influence Coefficient**: How to increase your natural influence without force using the equation I = A/E (Influence equals Authenticity divided by Effort).</w:t>
      </w:r>
    </w:p>
    <w:p/>
    <w:p>
      <w:r>
        <w:t>9. **The Selective Investment Principle**: How to allocate your energy for maximum return using the equation V = R/I (Value equals Return divided by Investment).</w:t>
      </w:r>
    </w:p>
    <w:p/>
    <w:p>
      <w:r>
        <w:t>10. **The Flow &amp; Focus Rule**: How to maintain clarity in a fragmented world using the equation E = F/N (Effectiveness equals Focus divided by Number of simultaneous environments).</w:t>
      </w:r>
    </w:p>
    <w:p/>
    <w:p>
      <w:r>
        <w:t>11. **The Null Value Principle**: How strategic non-response can be your most powerful tool using the equation E = I/R (Effectiveness equals Impact divided by Response).</w:t>
      </w:r>
    </w:p>
    <w:p/>
    <w:p>
      <w:r>
        <w:t>12. **The Unattachment Mindset**: How to remain centered in relationships without desperate attachment using the equation V = A/D (Value equals Attraction divided by Desperation).</w:t>
      </w:r>
    </w:p>
    <w:p/>
    <w:p>
      <w:r>
        <w:t>13. **The 30-Day Energy Reclamation Protocol**: A systematic approach to reclaiming your energy using the equation E = (A × D)/R (Energy equals Awareness times Detachment divided by Reactivity).</w:t>
      </w:r>
    </w:p>
    <w:p/>
    <w:p>
      <w:r>
        <w:t>14. **The Ultimate Mindset Shift**: How to transform your fundamental relationship with circumstances using the equation E = (P × D)/C (Effectiveness equals Presence times Detachment divided by Control).</w:t>
      </w:r>
    </w:p>
    <w:p/>
    <w:p>
      <w:r>
        <w:t>15. **The Unbothered Manifesto**: How to create your personal code for principled living using the equation E = (P × C)/R (Effectiveness equals Principles times Consistency divided by Reactivity).</w:t>
      </w:r>
    </w:p>
    <w:p/>
    <w:p>
      <w:r>
        <w:t>16. **The Ten Commandments of the Unbothered Code**: The essential principles that will guide your unbothered journey using the equation E = (A × I)/R (Effectiveness equals Alignment times Implementation divided by Resistance).</w:t>
      </w:r>
    </w:p>
    <w:p/>
    <w:p>
      <w:r>
        <w:t>You'll master the art of effortless presence—where opportunities come to you, not the other way around. You'll hold the key to reawakening your true self that had been buried by societal expectations, limitations, and unnecessary desires.</w:t>
      </w:r>
    </w:p>
    <w:p/>
    <w:p>
      <w:r>
        <w:t>When you stop chasing, you start attracting. When you stop proving, you start owning. When you let go of unnecessary burdens, you gain something far more valuable: Freedom.</w:t>
      </w:r>
    </w:p>
    <w:p/>
    <w:p>
      <w:r>
        <w:t>Freedom from the need to explain, to seek, to hold onto things that were never meant to be yours. Freedom to walk away from anything that costs you your peace. Freedom to operate from a place of quiet power rather than desperate pursuit.</w:t>
      </w:r>
    </w:p>
    <w:p/>
    <w:p>
      <w:pPr>
        <w:jc w:val="left"/>
      </w:pPr>
      <w:r>
        <w:rPr>
          <w:b/>
          <w:sz w:val="28"/>
        </w:rPr>
        <w:t>The Unbothered Transformation</w:t>
      </w:r>
    </w:p>
    <w:p/>
    <w:p>
      <w:r>
        <w:t>This is your moment to shift. To stop seeking and start becoming. Think of The Unbothered Code as a mental operating system upgrade. Instead of constantly forcing and chasing, you will learn to flow and focus. Instead of being reactive and drained, you'll become calm and in control. Instead of trying to control the world, you'll become so unshakable that the world moves around you.</w:t>
      </w:r>
    </w:p>
    <w:p/>
    <w:p>
      <w:r>
        <w:t>Research from the University of Wisconsin's Center for Healthy Minds has shown that this transformation creates what neuroscientists call "self-directed neuroplasticity"—the brain's ability to reorganize itself based on deliberate mental training. Their studies demonstrate that consistent practice creates measurable changes in brain structure and function within as little as 8 weeks, with effects becoming increasingly stable over time.</w:t>
      </w:r>
    </w:p>
    <w:p/>
    <w:p>
      <w:r>
        <w:t>The people who win in life aren't the ones who stress the most. They're the ones who master their energy, emotions, and focus.</w:t>
      </w:r>
    </w:p>
    <w:p/>
    <w:p>
      <w:r>
        <w:t>That's what The Unbothered Code will teach you.</w:t>
      </w:r>
    </w:p>
    <w:p/>
    <w:p>
      <w:pPr>
        <w:ind w:left="720" w:right="720"/>
        <w:jc w:val="center"/>
      </w:pPr>
      <w:r>
        <w:rPr>
          <w:i/>
          <w:sz w:val="22"/>
        </w:rPr>
        <w:t>"The ultimate power isn't in controlling everything around you—it's in being so centered that nothing can control you."</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