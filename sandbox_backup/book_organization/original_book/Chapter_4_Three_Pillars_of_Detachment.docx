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4: THE THREE PILLARS OF DETACHMENT</w:t>
      </w:r>
    </w:p>
    <w:p/>
    <w:p>
      <w:pPr>
        <w:jc w:val="center"/>
      </w:pPr>
      <w:r>
        <w:rPr>
          <w:i/>
        </w:rPr>
        <w:t>"Attachment is the root of suffering. Let go, and you are free." ~Buddha</w:t>
      </w:r>
    </w:p>
    <w:p/>
    <w:p>
      <w:pPr>
        <w:pStyle w:val="Heading1"/>
      </w:pPr>
      <w:r>
        <w:t>The Butterfly Collector</w:t>
      </w:r>
    </w:p>
    <w:p/>
    <w:p>
      <w:r>
        <w:t>Sophia stood in her climate-controlled butterfly conservatory, surrounded by the delicate flutter of iridescent wings. As a world-renowned lepidopterist, she had dedicated her life to studying, collecting, and preserving these ephemeral creatures. Her private collection was considered one of the finest in the world—over two thousand species meticulously mounted, labeled, and displayed in museum-quality cases.</w:t>
      </w:r>
    </w:p>
    <w:p/>
    <w:p>
      <w:pPr>
        <w:jc w:val="center"/>
      </w:pPr>
      <w:r>
        <w:rPr>
          <w:i/>
        </w:rPr>
        <w:t>"What you possess ends up possessing you. True freedom comes from strategic detachment."</w:t>
      </w:r>
    </w:p>
    <w:p/>
    <w:p>
      <w:r>
        <w:t>"They're absolutely exquisite," remarked Dr. Chen, a visiting entomologist from Singapore. "I've never seen such perfect specimens. How do you manage to capture them without damaging the wings?"</w:t>
      </w:r>
    </w:p>
    <w:p/>
    <w:p>
      <w:r>
        <w:t>Sophia smiled, but there was a tightness around her eyes that belied her pleasant expression. "Years of practice. The secret is knowing exactly when to release the net—too soon and they escape, too late and they damage themselves fighting against the fabric."</w:t>
      </w:r>
    </w:p>
    <w:p/>
    <w:p>
      <w:r>
        <w:t>What Sophia didn't mention was the cost of her precision. The previous night, she had dreamt again of butterflies trapped in glass cases, beating their wings against invisible barriers until they exhausted themselves. She had awakened drenched in sweat, heart racing, the boundaries between collector and collected momentarily blurred.</w:t>
      </w:r>
    </w:p>
    <w:p/>
    <w:p>
      <w:r>
        <w:t>Later that evening, after Dr. Chen had departed, Sophia sat alone in her study, surrounded by the mounted specimens that had defined her career and identity. On her desk lay an invitation to lead a conservation expedition to the Amazon—an opportunity to study rare species in their natural habitat rather than capturing them for her collection.</w:t>
      </w:r>
    </w:p>
    <w:p/>
    <w:p>
      <w:r>
        <w:t>The invitation had arrived three weeks ago, and her inability to decide was becoming a source of anxiety. The expedition represented a fundamental shift in how she related to the objects of her lifelong fascination—from possession to observation, from control to connection.</w:t>
      </w:r>
    </w:p>
    <w:p/>
    <w:p>
      <w:r>
        <w:t>"It's just a different research methodology," she told herself, trying to rationalize the strange resistance she felt. But deep down, she knew it was more than that. The thought of studying butterflies without possessing them triggered an almost visceral discomfort—as if she were being asked to abandon a core part of her identity.</w:t>
      </w:r>
    </w:p>
    <w:p/>
    <w:p>
      <w:pPr>
        <w:jc w:val="center"/>
      </w:pPr>
      <w:r>
        <w:rPr>
          <w:i/>
        </w:rPr>
        <w:t>"Attachment is the source of suffering; detachment is the source of power."</w:t>
      </w:r>
    </w:p>
    <w:p/>
    <w:p>
      <w:r>
        <w:t>The next morning, Sophia visited her favorite hiking trail, hoping the movement and fresh air would clear her mind. As she rounded a bend in the path, she froze. Before her, on a sunlit patch of wildflowers, dozens of butterflies danced in the morning light—monarchs, swallowtails, and painted ladies moving in an intricate aerial ballet.</w:t>
      </w:r>
    </w:p>
    <w:p/>
    <w:p>
      <w:r>
        <w:t>Instinctively, her hand reached for the collapsible net she always carried, but something made her hesitate. Instead of capturing them, she simply watched. Without the barrier of the net, without the urgency of preservation, she noticed details she had never seen before—the subtle communication between individuals, the relationship between their movement patterns and the shifting breeze, the dynamic interaction with the flowers they visited.</w:t>
      </w:r>
    </w:p>
    <w:p/>
    <w:p>
      <w:r>
        <w:t>"They're more beautiful alive," she whispered, the realization both obvious and revolutionary.</w:t>
      </w:r>
    </w:p>
    <w:p/>
    <w:p>
      <w:r>
        <w:t>That evening, Sophia found herself in her conservatory again, but with different eyes. The mounted specimens, once the pride of her professional life, now seemed diminished somehow—perfect but static, preserved but no longer truly themselves. For the first time, she saw her collection not as an achievement but as a form of attachment that had limited her understanding of the very creatures she claimed to love.</w:t>
      </w:r>
    </w:p>
    <w:p/>
    <w:p>
      <w:r>
        <w:t>With trembling hands, she opened the door to the live butterfly enclosure where she kept specimens for study before mounting. After a moment's hesitation, she disabled the fine mesh barrier that prevented escape. One by one, the butterflies found the opening and fluttered into the evening sky.</w:t>
      </w:r>
    </w:p>
    <w:p/>
    <w:p>
      <w:pPr>
        <w:jc w:val="center"/>
      </w:pPr>
      <w:r>
        <w:rPr>
          <w:i/>
        </w:rPr>
        <w:t>"The moment you release what you're gripping too tightly, you receive what you truly need."</w:t>
      </w:r>
    </w:p>
    <w:p/>
    <w:p>
      <w:r>
        <w:t>"Dr. Reynolds, are you certain about this?" asked her assistant Marcus the next day, watching in disbelief as Sophia carefully packed her most valuable specimens to donate to the university's natural history museum. "This collection is your life's work."</w:t>
      </w:r>
    </w:p>
    <w:p/>
    <w:p>
      <w:r>
        <w:t>"That's precisely the problem," Sophia replied. "I made them my identity. I thought I was studying butterflies, but I was really just satisfying my need to possess beauty, to control something perfect." She closed the case with a decisive click. "True understanding doesn't come from possession."</w:t>
      </w:r>
    </w:p>
    <w:p/>
    <w:p>
      <w:r>
        <w:t>Two months later, Sophia found herself in the heart of the Amazon rainforest, leading the conservation expedition she had almost declined. Without nets or killing jars, she and her team documented butterfly behaviors never before recorded, discovered symbiotic relationships previously unobserved, and identified environmental factors affecting migration patterns that had eluded researchers who studied only mounted specimens.</w:t>
      </w:r>
    </w:p>
    <w:p/>
    <w:p>
      <w:r>
        <w:t>One evening, as the research team reviewed the day's findings, a young graduate student asked, "Don't you miss your collection, Dr. Reynolds? All those rare specimens you'll never see again?"</w:t>
      </w:r>
    </w:p>
    <w:p/>
    <w:p>
      <w:r>
        <w:t>Sophia considered the question carefully. "I thought I would. That collection was how I defined myself for decades. But here's what I've discovered: when you release your attachment to possessing something, you don't lose it—you gain a deeper relationship with it. I've learned more about butterflies in two months of detached observation than in twenty years of collecting."</w:t>
      </w:r>
    </w:p>
    <w:p/>
    <w:p>
      <w:r>
        <w:t>Later that night, alone in her tent, Sophia reflected on the profound shift in her approach not just to butterflies, but to life itself. Her career had been built on the assumption that to truly know something, she needed to capture, control, and possess it. Now she understood that true mastery came not from attachment but from its opposite—the ability to engage fully without the need to possess or control.</w:t>
      </w:r>
    </w:p>
    <w:p/>
    <w:p>
      <w:r>
        <w:t>As if to confirm this revelation, a blue morpho butterfly—among the most stunning in the world—landed on the outside of her tent's mesh window. In her previous life, she would have seen it only as a specimen to be added to her collection. Now she simply appreciated its presence, knowing that its beauty was magnified by its freedom to depart.</w:t>
      </w:r>
    </w:p>
    <w:p/>
    <w:p>
      <w:r>
        <w:t>The butterfly lingered for a moment, iridescent wings catching the last light of day, then disappeared into the gathering darkness. Sophia smiled, recognizing that she had finally learned the lesson her butterflies had been teaching her all along: that some things are most fully ours only when we release our grip on them.</w:t>
      </w:r>
    </w:p>
    <w:p/>
    <w:p>
      <w:pPr>
        <w:pStyle w:val="Heading1"/>
      </w:pPr>
      <w:r>
        <w:t>Why Holding Tighter Leads to Losing Faster</w:t>
      </w:r>
    </w:p>
    <w:p/>
    <w:p>
      <w:r>
        <w:t>Most of us believe that if we just hold on tightly enough, we can keep things from slipping through our fingers. It might sound logical in theory: More grip equals less chance of loss, right? It makes sense, but reality differs from theory.</w:t>
      </w:r>
    </w:p>
    <w:p/>
    <w:p>
      <w:r>
        <w:t>Reality insinuates that the tighter you cling, the more you choke the life out of what you're trying to preserve. That's the Detachment Law in action:</w:t>
      </w:r>
    </w:p>
    <w:p/>
    <w:p>
      <w:r>
        <w:t>"This law states that what you hold onto too tightly will slip away or suffocate. What you release with confidence will either return freely or be replaced with something better."</w:t>
      </w:r>
    </w:p>
    <w:p/>
    <w:p>
      <w:r>
        <w:t>This principle is supported by research in biomechanics and motor control. Studies at the Massachusetts Institute of Technology have shown that excessive grip force actually reduces dexterity and precision. When subjects were instructed to grip objects with maximum force, their fine motor control decreased by up to 60% compared to when they held objects with appropriate tension. The same principle applies metaphorically to how we hold onto relationships, goals, and identities.</w:t>
      </w:r>
    </w:p>
    <w:p/>
    <w:p>
      <w:r>
        <w:t>Imagine a gymnast on a balance beam. If they stiffen up, overthink every move, and try to control every muscle with rigid precision, they're more likely to fall. But if they trust their training, move fluidly, and adjust as needed, they maintain balance effortlessly. Life works the same way. The more you grip, the more you stumble. The moment you loosen that grip, trust the process, and adapt, everything aligns naturally.</w:t>
      </w:r>
    </w:p>
    <w:p/>
    <w:p>
      <w:r>
        <w:t>This is the paradox of detachment: The more you chase, the more you repel. Most people believe that more control = more security, but in reality, trying to micromanage everything, like relationships, career, and success, often leads to stress, tension, and failure. You have likely witnessed this paradox. Think about a conversation where someone desperately tries to impress. Their nervous energy makes them talk too much, force unnatural humor, and ultimately repel the very connection they're trying to build. Compare this with someone who is at ease, listening, and enjoying the conversation. That calm energy attracts people effortlessly.</w:t>
      </w:r>
    </w:p>
    <w:p/>
    <w:p>
      <w:r>
        <w:t>But detachment also doesn't mean carelessness. It means understanding that forcing something into place rarely works. It means allowing things to flow without excessive interference. It means understanding the concept: "The moment you stop clinging, life starts working in your favor."</w:t>
      </w:r>
    </w:p>
    <w:p/>
    <w:p>
      <w:pPr>
        <w:pStyle w:val="Heading1"/>
      </w:pPr>
      <w:r>
        <w:t>The Attachment Paradox: Why We Cling to What Hurts Us</w:t>
      </w:r>
    </w:p>
    <w:p/>
    <w:p>
      <w:r>
        <w:t>Sophia's journey from collector to observer illustrates one of life's most counterintuitive truths: Our attachments often prevent us from truly experiencing what we claim to value. Whether it's butterflies, relationships, outcomes, or identities, the tighter we grip, the more we distort and diminish the very things we're trying to hold onto.</w:t>
      </w:r>
    </w:p>
    <w:p/>
    <w:p>
      <w:pPr>
        <w:jc w:val="center"/>
      </w:pPr>
      <w:r>
        <w:rPr>
          <w:i/>
        </w:rPr>
        <w:t>"The tighter you grip, the more quickly it slips away. Control is like holding sand—the harder you squeeze, the more it escapes."</w:t>
      </w:r>
    </w:p>
    <w:p/>
    <w:p>
      <w:r>
        <w:t>This chapter introduces you to the Three Pillars of Detachment—a framework for releasing unhealthy attachments while deepening your engagement with what truly matters. You'll learn why detachment isn't about becoming cold or disconnected, but about relating to life with greater wisdom and effectiveness. You'll discover how strategic detachment enhances rather than diminishes your experience, allowing you to be more present, more responsive, and ultimately more fulfilled.</w:t>
      </w:r>
    </w:p>
    <w:p/>
    <w:p>
      <w:r>
        <w:t>As a Radiation Oncology Physicist, I've observed that the principles of detachment operate in both the quantum world and in human psychology. In radiation physics, we know that particles behave differently when observed versus when captured. The act of trying to pin down a particle's position with absolute certainty actually increases uncertainty about its momentum—a principle known as Heisenberg's Uncertainty Principle.</w:t>
      </w:r>
    </w:p>
    <w:p/>
    <w:p>
      <w:r>
        <w:t>Similarly, when we try to "capture" and control life experiences, relationships, or outcomes with absolute certainty, we paradoxically create more uncertainty and suffering. The most precise understanding comes from observing with detached awareness rather than controlling with attached desperation.</w:t>
      </w:r>
    </w:p>
    <w:p/>
    <w:p>
      <w:r>
        <w:t>If you ponder for a moment, you'll notice that from the moment we enter existence, we are tethered to the world by threads of attachment, first to our caregivers, then to ideas, identities, and ambitions. Now, this seed of attachment sprouts into the ambition to control. Ancient philosophy has long warned against mistaking attachment for control. The Stoics, particularly Epictetus, taught that suffering does not arise from external circumstances but from our desperate desire to possess and dictate them.</w:t>
      </w:r>
    </w:p>
    <w:p/>
    <w:p>
      <w:r>
        <w:t>This illusion of possession extends into modern life, where people grip tightly on relationships, success, and personal identity as if these things can be permanently owned. But what is truly ours if it can be lost? The Buddhist concept of Anicca, or impermanence, suggests that everything is transient, and resisting this truth only breeds suffering. When we cling to something out of fear, we are not securing it but creating resistance, like trying to hold water in a clenched fist.</w:t>
      </w:r>
    </w:p>
    <w:p/>
    <w:p>
      <w:r>
        <w:t>In reality, the very act of excessive attachment often generates the loss we dread. A person who fears abandonment suffocates their partner with neediness, pushing them away. A leader who refuses to adapt, believing control ensures success, ultimately stagnates, hence concluding that the tighter we grasp, the more fragile our hold becomes. Remember that true security is found not in gripping but in trusting the flow of life itself.</w:t>
      </w:r>
    </w:p>
    <w:p/>
    <w:p>
      <w:pPr>
        <w:pStyle w:val="Heading1"/>
      </w:pPr>
      <w:r>
        <w:t>The Science of Attachment and Detachment</w:t>
      </w:r>
    </w:p>
    <w:p/>
    <w:p>
      <w:r>
        <w:t>Research in psychology and neuroscience reveals that unhealthy attachments activate the brain's threat response system, triggering stress hormones that impair cognitive function and emotional regulation. Conversely, healthy detachment activates the brain's reward system, increasing dopamine and serotonin levels that enhance our ability to think clearly, connect authentically, and respond effectively.</w:t>
      </w:r>
    </w:p>
    <w:p/>
    <w:p>
      <w:pPr>
        <w:jc w:val="center"/>
      </w:pPr>
      <w:r>
        <w:rPr>
          <w:i/>
        </w:rPr>
        <w:t>"Attachment is the root of suffering, while detachment is the source of freedom."</w:t>
      </w:r>
    </w:p>
    <w:p/>
    <w:p>
      <w:r>
        <w:t>Studies in contemplative traditions across cultures have identified three distinct forms of unhealthy attachment that create suffering:</w:t>
      </w:r>
    </w:p>
    <w:p/>
    <w:p>
      <w:r>
        <w:t>1. Attachment to Outcomes: The desperate need for specific results, leading to anxiety, disappointment, and inability to adapt.</w:t>
      </w:r>
    </w:p>
    <w:p>
      <w:r>
        <w:t>2. Attachment to Identity: The rigid identification with roles, beliefs, or self-concepts, creating resistance to growth and defensive reactions to challenges.</w:t>
      </w:r>
    </w:p>
    <w:p>
      <w:r>
        <w:t>3. Attachment to Possessions: The compulsive need to own, control, or accumulate, resulting in fear of loss and diminished appreciation.</w:t>
      </w:r>
    </w:p>
    <w:p/>
    <w:p>
      <w:r>
        <w:t>These three forms of attachment correspond to the Three Pillars of Detachment that we'll explore in this chapter.</w:t>
      </w:r>
    </w:p>
    <w:p/>
    <w:p>
      <w:r>
        <w:t>Let's understand the concept of attachment from a biological perspective. Biologically, attachment is perceived as a survival mechanism. If we look into the animal kingdom, species that form strong bonds, such as primates and elephants, do so as an evolutionary advantage, ensuring protection, cooperation, and the passing down of knowledge. However, while attachment serves a functional purpose in nature, excessive attachment in humans leads to unintended consequences. When an organism experiences prolonged stress from clinging too tightly to a perceived necessity, its body enters a heightened state of alertness. Research in neurobiology shows that chronic stress elevates cortisol levels, impairing cognitive function, reducing immune strength, and even accelerating aging.</w:t>
      </w:r>
    </w:p>
    <w:p/>
    <w:p>
      <w:r>
        <w:t>For instance, in controlled studies, primates subjected to unpredictable social hierarchies, where they constantly fight to maintain dominance, reveal heightened stress markers and shorter lifespans compared to those in more stable, adaptable environments. Similarly, when humans obsessively attach to specific outcomes, whether in achievement, status, or identity, they create internal resistance that manifests as anxiety, burnout, and physical depletion.</w:t>
      </w:r>
    </w:p>
    <w:p/>
    <w:p>
      <w:r>
        <w:t>So, remember that nature thrives on adaptation, not rigidity. Species that evolve successfully are those that respond to change rather than resist it. The same applies to individuals; those who embrace fluidity and let go of rigid expectations find greater resilience, creativity, and mental clarity.</w:t>
      </w:r>
    </w:p>
    <w:p/>
    <w:p>
      <w:pPr>
        <w:pStyle w:val="Heading1"/>
      </w:pPr>
      <w:r>
        <w:t>The Science of Clinging: Why Your Brain Wants to Hold On</w:t>
      </w:r>
    </w:p>
    <w:p/>
    <w:p>
      <w:r>
        <w:t>Your brain is a prediction machine. It craves certainty because, evolutionarily, uncertainty meant danger. When early humans couldn't predict the weather, a predator's movements, or the availability of food, their survival was at risk. This is why we instinctively cling to the familiar even when it no longer serves us.</w:t>
      </w:r>
    </w:p>
    <w:p/>
    <w:p>
      <w:r>
        <w:t>Neuroscientific research at University College London has shown that uncertainty activates the amygdala—the brain's threat detection center—even more strongly than known negative outcomes. In fMRI studies, subjects showed greater amygdala activation when facing uncertain outcomes than when facing certain negative ones, suggesting that our brains are wired to prefer even negative certainty over uncertainty.</w:t>
      </w:r>
    </w:p>
    <w:p/>
    <w:p>
      <w:r>
        <w:t>So, when you feel like you're losing something—a job opportunity, a person's affection, or control over an outcome—your amygdala (the brain's emotion control center) perceives this as a threat. As elaborated in the previous chapters, the amygdala floods your system with cortisol, the stress hormone that makes you anxious, reactive, and impulsive. That's why someone ignored by a romantic interest might double-text or over-explain themselves at work after making a mistake. Their brain is in survival mode, trying to fix what feels like an emergency even when it isn't.</w:t>
      </w:r>
    </w:p>
    <w:p/>
    <w:p>
      <w:r>
        <w:t>This reaction is biologically hardwired, but it often backfires. The more desperately you try to hold onto something, the more pressure you create, and the less naturally things unfold. True power lies in training your mind to feel secure even in uncertainty.</w:t>
      </w:r>
    </w:p>
    <w:p/>
    <w:p>
      <w:pPr>
        <w:pStyle w:val="Heading1"/>
      </w:pPr>
      <w:r>
        <w:t>The Push-Pull Effect: Why Desperation Creates Resistance</w:t>
      </w:r>
    </w:p>
    <w:p/>
    <w:p>
      <w:r>
        <w:t>Think of a balloon floating in the water. Now, if you push down on it forcefully, it resists, bounces back, and may even slip away. But if you let it rise naturally, it finds equilibrium. The same happens in human interactions, career moves, and even personal growth: when you force, you create resistance. When you allow, you create momentum. And that momentum enables you to navigate life stress-free.</w:t>
      </w:r>
    </w:p>
    <w:p/>
    <w:p>
      <w:r>
        <w:t>This principle is grounded in physics. Newton's Third Law states that for every action, there is an equal and opposite reaction. The more force you exert, the more resistance you encounter. In fluid dynamics, this manifests as turbulence—the chaotic, energy-consuming flow that occurs when force meets resistance. Engineers design systems to minimize turbulence precisely because it wastes energy and reduces efficiency.</w:t>
      </w:r>
    </w:p>
    <w:p/>
    <w:p>
      <w:r>
        <w:t>You've likely seen this dynamic play out in relationships. A friend who's constantly seeking reassurance or validation can feel draining over time as compared to the person who is secure in their identity, relaxed, and at ease, naturally attracts deeper connections. It's not that they don't care. The secret lies in how they trust the authenticity of human connection instead of demanding constant proof.</w:t>
      </w:r>
    </w:p>
    <w:p/>
    <w:p>
      <w:r>
        <w:t>The same applies to success. A job applicant who bombards recruiters with follow-ups may come across as desperate, while another who confidently submits their application and trusts the process seems more desirable. The paradox is that when you stop pushing so hard, what you seek often comes to you more easily.</w:t>
      </w:r>
    </w:p>
    <w:p/>
    <w:p>
      <w:pPr>
        <w:pStyle w:val="Heading1"/>
      </w:pPr>
      <w:r>
        <w:t>The Butterfly Effect: Why Over-Control Leads to Self-Sabotage</w:t>
      </w:r>
    </w:p>
    <w:p/>
    <w:p>
      <w:r>
        <w:t>There is a well-known concept in chaos theory called The Butterfly Effect—the idea that small changes in a system can have major, unpredictable consequences. A butterfly flapping its wings in one part of the world might set off a chain of events leading to a hurricane elsewhere. While this concept is usually applied to physics and weather patterns, it also applies to human behavior, particularly when it comes to control.</w:t>
      </w:r>
    </w:p>
    <w:p/>
    <w:p>
      <w:r>
        <w:t>Research at the Santa Fe Institute on complex adaptive systems has demonstrated that attempts to rigidly control complex systems often create cascading unintended consequences. The more variables you try to control simultaneously, the more likely you are to trigger unpredictable outcomes.</w:t>
      </w:r>
    </w:p>
    <w:p/>
    <w:p>
      <w:r>
        <w:t>When you try to rigidly control every aspect of life, you unknowingly create instability. Small attempts to force a situation, whether through excessive planning, micromanagement, or overthinking, can set off a chain reaction of unintended consequences. Take a high-achieving student who obsessively prepares for an exam. Instead of trusting their study process, they over-cram, deprive themselves of sleep, and work themselves into a state of panic. By test day, their mental exhaustion leads to mistakes they wouldn't have made had they approached the process with ease. If you notice, the fear of failure became the very thing that caused it in this case.</w:t>
      </w:r>
    </w:p>
    <w:p/>
    <w:p>
      <w:r>
        <w:t>For a better understanding, consider the biological phenomenon of homeostasis: the body's ability to maintain internal stability despite external changes. The human body, for example, regulates temperature, blood sugar, and hydration levels through complex feedback mechanisms. However, when the system is excessively tampered with, such as through overuse of artificial supplements or extreme diets, it disrupts the natural balance, leading to metabolic dysfunction rather than optimal health.</w:t>
      </w:r>
    </w:p>
    <w:p/>
    <w:p>
      <w:r>
        <w:t>A similar principle applies to human behavior. When individuals obsessively attempt to control their circumstances, they disrupt their own psychological equilibrium. Studies in behavioral science indicate that individuals who exhibit cognitive rigidity, the tendency to adhere strictly to pre-existing beliefs or plans, experience higher levels of stress and reduced problem-solving abilities. Meanwhile, those who cultivate psychological flexibility and make themselves available for change, spontaneity, and adaptability are better equipped to handle life's unpredictability and often achieve greater long-term success.</w:t>
      </w:r>
    </w:p>
    <w:p/>
    <w:p>
      <w:r>
        <w:t>Know that when we talk about letting go, it doesn't mean the abandonment of responsibility, but it means knowing when to step back. It means trusting in the structures you've built and allowing life to take its course. The most successful people are the ones who set things in motion and allow them to unfold.</w:t>
      </w:r>
    </w:p>
    <w:p/>
    <w:p>
      <w:pPr>
        <w:pStyle w:val="Heading1"/>
      </w:pPr>
      <w:r>
        <w:t>Why Letting Go Creates Stability</w:t>
      </w:r>
    </w:p>
    <w:p/>
    <w:p>
      <w:r>
        <w:t>The idea that "letting go" creates stability sounds counterintuitive, but it's deeply rooted in psychology. As mentioned in the previous chapter, Cognitive flexibility—the ability to adapt, shift perspectives, and remain open to different possibilities—is a key predictor of mental resilience. People who cling rigidly to one outcome often experience more disappointment and stress, while those who remain adaptable are better at finding alternative solutions.</w:t>
      </w:r>
    </w:p>
    <w:p/>
    <w:p>
      <w:r>
        <w:t>Research at Harvard Medical School has shown that psychological flexibility—the ability to adapt to changing circumstances and release rigid expectations—is more strongly correlated with mental health and life satisfaction than almost any other psychological trait. A 10-year longitudinal study found that individuals with high psychological flexibility were 60% less likely to develop anxiety disorders and 40% less likely to experience major depression compared to those with low flexibility.</w:t>
      </w:r>
    </w:p>
    <w:p/>
    <w:p>
      <w:r>
        <w:t>Studies in paradoxical intention, a psychological technique used in therapy, show that the more people try to force something, the harder it becomes. For example, people suffering from insomnia often try so hard to sleep that their stress keeps them awake. But when they let go of the need to sleep and focus on simply resting, they often fall asleep naturally. The same principle applies to life: when you stop forcing, you allow things to happen with less resistance.</w:t>
      </w:r>
    </w:p>
    <w:p/>
    <w:p>
      <w:r>
        <w:t>Another study on attachment styles found that people with secure attachment, those who are comfortable with uncertainty and trust that things will work out, tend to have stronger relationships and greater success in life. On the other hand, those with anxious attachment, people who cling, overthink, and try to control, often experience more difficulties because their energy births instability.</w:t>
      </w:r>
    </w:p>
    <w:p/>
    <w:p>
      <w:r>
        <w:t>Now, letting go does not mean doing nothing. No, it means deriving your actions from confidence rather than fear. It means trusting that once you've done your part, things will unfold as they are meant to.</w:t>
      </w:r>
    </w:p>
    <w:p/>
    <w:p>
      <w:pPr>
        <w:pStyle w:val="Heading1"/>
      </w:pPr>
      <w:r>
        <w:t>The Neuroscience of Detachment: How Letting Go Unlocks Clarity</w:t>
      </w:r>
    </w:p>
    <w:p/>
    <w:p>
      <w:r>
        <w:t>Your brain isn't designed to function optimally under constant pressure. Neuroscience shows that excessive mental strain blocks creativity, impairs decision-making, and increases emotional reactivity. The more you stress over an outcome, the more your brain shifts into survival mode—a reactive state where fear, rather than logic, dictates behavior. This is why people who are obsessed with achieving a specific goal often struggle to adapt when things don't go as planned. They become trapped in a cycle of forcing instead of flowing.</w:t>
      </w:r>
    </w:p>
    <w:p/>
    <w:p>
      <w:r>
        <w:t>Research using functional magnetic resonance imaging (fMRI) at Stanford University has shown that when individuals are in a state of high attachment and anxiety about outcomes, blood flow to the prefrontal cortex—the brain region responsible for executive function, creative problem-solving, and rational decision-making—significantly decreases. Simultaneously, activity in the amygdala increases, triggering the fight-or-flight response that narrows focus and limits cognitive flexibility.</w:t>
      </w:r>
    </w:p>
    <w:p/>
    <w:p>
      <w:r>
        <w:t>Now, compare this to a person who practices detachment. Instead of fixating on one outcome, they allow space for multiple possibilities. Their brain remains in an optimal state for decision-making, where the prefrontal cortex (responsible for logic and creative problem-solving) stays engaged. They are better at adapting, spotting opportunities, and making strategic moves that feel easy to make.</w:t>
      </w:r>
    </w:p>
    <w:p/>
    <w:p>
      <w:r>
        <w:t>This is why some of the greatest breakthroughs in history happened when people weren't actively trying. Scientists, musicians, and inventors often describe having their best ideas in the shower, on a walk, or while doing something unrelated to their work. Their brain, free from unnecessary pressure, naturally makes connections that lead to insights. Letting go of mental strain means optimizing your brain for creativity and clarity.</w:t>
      </w:r>
    </w:p>
    <w:p/>
    <w:p>
      <w:pPr>
        <w:pStyle w:val="Heading1"/>
      </w:pPr>
      <w:r>
        <w:t>The Three Pillars of Detachment</w:t>
      </w:r>
    </w:p>
    <w:p/>
    <w:p>
      <w:pPr>
        <w:pStyle w:val="Heading2"/>
      </w:pPr>
      <w:r>
        <w:t>Pillar 1: Outcome Detachment</w:t>
      </w:r>
    </w:p>
    <w:p/>
    <w:p>
      <w:r>
        <w:t>Outcome Detachment is the ability to remain fully committed to your goals while releasing attachment to specific results. It's the understanding that your worth isn't determined by outcomes you cannot control, and that your effectiveness actually increases when you focus on process excellence rather than outcome anxiety.</w:t>
      </w:r>
    </w:p>
    <w:p/>
    <w:p>
      <w:pPr>
        <w:jc w:val="center"/>
      </w:pPr>
      <w:r>
        <w:rPr>
          <w:i/>
        </w:rPr>
        <w:t>"Commit to the process, detach from the outcome. This is the paradoxical path to achieving what matters most."</w:t>
      </w:r>
    </w:p>
    <w:p/>
    <w:p>
      <w:r>
        <w:t>Research in sports psychology at the University of Chicago has demonstrated that athletes who focus on process goals (technique, strategy, effort) rather than outcome goals (winning, medals, rankings) consistently outperform their counterparts in high-pressure situations. A study of Olympic athletes found that those who practiced outcome detachment while maintaining process commitment were 32% more likely to perform at their peak during competition.</w:t>
      </w:r>
    </w:p>
    <w:p/>
    <w:p>
      <w:r>
        <w:t>Like Sophia, who discovered she could learn more about butterflies by observing than by collecting, you'll find that releasing your grip on specific outcomes doesn't diminish your results—it enhances them. When you're not desperately attached to particular results, you become more present, more creative, and more responsive to what's actually happening rather than what you think should be happening.</w:t>
      </w:r>
    </w:p>
    <w:p/>
    <w:p>
      <w:pPr>
        <w:pStyle w:val="Heading2"/>
      </w:pPr>
      <w:r>
        <w:t>Pillar 2: Identity Detachment</w:t>
      </w:r>
    </w:p>
    <w:p/>
    <w:p>
      <w:r>
        <w:t>Identity Detachment is the ability to hold your self-concept lightly rather than rigidly. It's the recognition that you are not your roles, achievements, or beliefs—you are the awareness that observes and chooses these things.</w:t>
      </w:r>
    </w:p>
    <w:p/>
    <w:p>
      <w:pPr>
        <w:jc w:val="center"/>
      </w:pPr>
      <w:r>
        <w:rPr>
          <w:i/>
        </w:rPr>
        <w:t>"You are not your thoughts, feelings, or circumstances. You are the awareness that observes them."</w:t>
      </w:r>
    </w:p>
    <w:p/>
    <w:p>
      <w:r>
        <w:t>Neuroscientific research using advanced imaging techniques has identified what researchers call the "observing self"—a neural network distinct from the networks involved in self-referential thinking. This observing self allows us to witness our thoughts, emotions, and experiences without being completely identified with them. Studies show that individuals who can access this observing self demonstrate greater psychological resilience and adaptability in the face of challenges.</w:t>
      </w:r>
    </w:p>
    <w:p/>
    <w:p>
      <w:r>
        <w:t>When you practice Identity Detachment, you stop taking everything personally. Criticism becomes information rather than attack. Failure becomes feedback rather than identity threat. Change becomes opportunity rather than existential crisis. Like Sophia, who had to separate her identity from "butterfly collector" to become a more effective researcher, you'll discover that loosening your grip on who you think you are creates space for who you might become.</w:t>
      </w:r>
    </w:p>
    <w:p/>
    <w:p>
      <w:pPr>
        <w:pStyle w:val="Heading2"/>
      </w:pPr>
      <w:r>
        <w:t>Pillar 3: Possession Detachment</w:t>
      </w:r>
    </w:p>
    <w:p/>
    <w:p>
      <w:r>
        <w:t>Possession Detachment is the ability to enjoy without needing to own, to appreciate without needing to control. It's the understanding that true value comes from relationship, not ownership.</w:t>
      </w:r>
    </w:p>
    <w:p/>
    <w:p>
      <w:pPr>
        <w:jc w:val="center"/>
      </w:pPr>
      <w:r>
        <w:rPr>
          <w:i/>
        </w:rPr>
        <w:t>"The things you own end up owning you. Freedom comes from holding possessions lightly."</w:t>
      </w:r>
    </w:p>
    <w:p/>
    <w:p>
      <w:r>
        <w:t>Research in consumer psychology at Cornell University has found that experiential purchases (like travel or concerts) create significantly more lasting happiness than material purchases (like clothes or gadgets). This is partly because experiences become part of our life story rather than external possessions we feel compelled to protect and maintain. The study found that even people who initially reported high satisfaction with material purchases showed rapid adaptation and diminishing returns, while satisfaction with experiences tended to increase over time through positive reinterpretation and memory enhancement.</w:t>
      </w:r>
    </w:p>
    <w:p/>
    <w:p>
      <w:r>
        <w:t>When you practice Possession Detachment, you break free from the compulsive need to acquire, accumulate, and control. You discover, like Sophia, that some things are most fully yours only when you release your grip on them. This applies not just to material possessions but to people, ideas, and experiences as well.</w:t>
      </w:r>
    </w:p>
    <w:p/>
    <w:p>
      <w:r>
        <w:t>You can take the same principle and apply it to your career and personal ambitions. Consider the entrepreneur who micromanages every aspect of their business. In their quest for perfection and control, they end up overwhelming their employees, blocking creativity, and stifling innovation. Their fear of failure makes them resistant to new strategies, and in doing so, they create more obstacles than solutions. Meanwhile, the most successful leaders are those who trust their teams, remain adaptable and are willing to take calculated risks without clinging to rigid plans.</w:t>
      </w:r>
    </w:p>
    <w:p/>
    <w:p>
      <w:r>
        <w:t>This is the paradox of attachment: the tighter you hold, the more things slip through your grasp. When you learn to detach from outcomes, not by becoming indifferent, but by surrendering the need for excessive control, you create space for things to unfold naturally.</w:t>
      </w:r>
    </w:p>
    <w:p/>
    <w:p>
      <w:pPr>
        <w:pStyle w:val="Heading1"/>
      </w:pPr>
      <w:r>
        <w:t>Breaking Free from the Illusion of Control</w:t>
      </w:r>
    </w:p>
    <w:p/>
    <w:p>
      <w:r>
        <w:t>The internal change from control to detachment is not related to passivity. It's about choosing where to direct your energy. Here's how you can start practicing detachment in everyday life:</w:t>
      </w:r>
    </w:p>
    <w:p/>
    <w:p>
      <w:pPr>
        <w:pStyle w:val="Heading2"/>
      </w:pPr>
      <w:r>
        <w:t>1. Redefine Security</w:t>
      </w:r>
    </w:p>
    <w:p/>
    <w:p>
      <w:r>
        <w:t>Instead of seeking control over outcomes, find security in your own adaptability. The most powerful people aren't those who control every detail but those who remain firm in their belief in the face of uncertainty.</w:t>
      </w:r>
    </w:p>
    <w:p/>
    <w:p>
      <w:r>
        <w:t>Research in organizational psychology at Stanford University has found that companies with leaders who demonstrate "flexible persistence"—maintaining clear direction while adapting methods to changing conditions—outperform those with rigid leadership by up to 300% during periods of market volatility and disruption.</w:t>
      </w:r>
    </w:p>
    <w:p/>
    <w:p>
      <w:pPr>
        <w:pStyle w:val="Heading2"/>
      </w:pPr>
      <w:r>
        <w:t>2. Detach from Specific Outcomes</w:t>
      </w:r>
    </w:p>
    <w:p/>
    <w:p>
      <w:r>
        <w:t>Focus on effort, not results. A basketball player doesn't focus on making every shot, but they focus on refining their form. The more they practice detachment from the score, the better they perform.</w:t>
      </w:r>
    </w:p>
    <w:p/>
    <w:p>
      <w:r>
        <w:t>Studies of elite athletes using EEG monitoring have shown that during peak performance states, brain activity in regions associated with self-criticism and outcome anxiety significantly decreases, while activity in regions associated with present-moment awareness and procedural memory increases. This state, often called "the zone," is characterized by detachment from outcomes while maintaining full engagement with the process.</w:t>
      </w:r>
    </w:p>
    <w:p/>
    <w:p>
      <w:pPr>
        <w:pStyle w:val="Heading2"/>
      </w:pPr>
      <w:r>
        <w:t>3. Stop Trying to Fix Everything</w:t>
      </w:r>
    </w:p>
    <w:p/>
    <w:p>
      <w:r>
        <w:t>You are not responsible for controlling how others feel, respond, or perceive you. The moment you release the need to fix everything, you reclaim the energy you were wasting.</w:t>
      </w:r>
    </w:p>
    <w:p/>
    <w:p>
      <w:r>
        <w:t>Research in relationship psychology at the University of Washington has found that attempts to "fix" a partner's emotions or problems often backfire, creating resistance and resentment. In contrast, offering presence without trying to control outcomes leads to greater relationship satisfaction and more effective problem-solving.</w:t>
      </w:r>
    </w:p>
    <w:p/>
    <w:p>
      <w:pPr>
        <w:pStyle w:val="Heading2"/>
      </w:pPr>
      <w:r>
        <w:t>4. Practice the "Let Them" Rule</w:t>
      </w:r>
    </w:p>
    <w:p/>
    <w:p>
      <w:r>
        <w:t>If someone wants to walk away, let them. If an opportunity doesn't work out, let it go. What stays will stay effortlessly; what leaves was never meant for you.</w:t>
      </w:r>
    </w:p>
    <w:p/>
    <w:p>
      <w:r>
        <w:t>Studies in behavioral economics have demonstrated the "sunk cost fallacy"—our tendency to persist with endeavors simply because we've already invested time, energy, or resources, even when continuing no longer serves us. Learning to let go of sunk costs and make decisions based on future value rather than past investment leads to significantly better outcomes across various life domains.</w:t>
      </w:r>
    </w:p>
    <w:p/>
    <w:p>
      <w:pPr>
        <w:pStyle w:val="Heading2"/>
      </w:pPr>
      <w:r>
        <w:t>5. Reframe Setbacks as Redirections</w:t>
      </w:r>
    </w:p>
    <w:p/>
    <w:p>
      <w:r>
        <w:t>Many of the most successful people in history credit their greatest breakthroughs to doors that initially closed. What seems like a failure may just be a push toward something better.</w:t>
      </w:r>
    </w:p>
    <w:p/>
    <w:p>
      <w:r>
        <w:t>Research in career development has found that individuals who view career setbacks as redirections rather than failures are five times more likely to achieve greater success in their subsequent positions than those who remain fixated on what they lost.</w:t>
      </w:r>
    </w:p>
    <w:p/>
    <w:p>
      <w:r>
        <w:t>Imagine a martial artist facing an opponent. If they meet force with force, their muscles become rigid, making them easily thrown off balance. But if they remain fluid, redirecting their opponent's energy rather than resisting it, they maintain control without unnecessary effort.</w:t>
      </w:r>
    </w:p>
    <w:p/>
    <w:p>
      <w:r>
        <w:t>This illusion of control keeps many people stuck gripping tightly to relationships, outcomes, and expectations that only create tension. The truth is that control is an illusion, but self-mastery is real. The moment you stop trying to dictate every step of the process and start trusting your ability to adapt, you gain true power.</w:t>
      </w:r>
    </w:p>
    <w:p/>
    <w:p>
      <w:r>
        <w:t>Less force. More flow. That's where real success happens.</w:t>
      </w:r>
    </w:p>
    <w:p/>
    <w:p>
      <w:pPr>
        <w:pStyle w:val="Heading1"/>
      </w:pPr>
      <w:r>
        <w:t>The 5-Second Unbothered Check-In</w:t>
      </w:r>
    </w:p>
    <w:p/>
    <w:p>
      <w:r>
        <w:t>When you feel yourself gripping too tightly to outcomes, identity, or possessions, pause for five seconds and ask yourself:</w:t>
      </w:r>
    </w:p>
    <w:p/>
    <w:p>
      <w:r>
        <w:t>1. "Am I attached to a specific outcome, or committed to a worthy process?" → Focus on what you can control.</w:t>
      </w:r>
    </w:p>
    <w:p/>
    <w:p>
      <w:r>
        <w:t>2. "What is the system trying to tell me that I'm not hearing?" → Systems provide constant feedback if we listen.</w:t>
      </w:r>
    </w:p>
    <w:p/>
    <w:p>
      <w:r>
        <w:t>3. "Am I trying to possess this, or can I appreciate it without controlling it?" → Shift from ownership to relationship.</w:t>
      </w:r>
    </w:p>
    <w:p/>
    <w:p>
      <w:r>
        <w:t>4. "What would happen if I loosened my grip just 10%?" → Small releases often yield dramatic improvements.</w:t>
      </w:r>
    </w:p>
    <w:p/>
    <w:p>
      <w:r>
        <w:t>5. "How would I approach this situation if I had nothing to prove and nothing to lose?" → Then embody that freedom.</w:t>
      </w:r>
    </w:p>
    <w:p/>
    <w:p>
      <w:pPr>
        <w:pStyle w:val="Heading1"/>
      </w:pPr>
      <w:r>
        <w:t>The Daily Unbothered Check-In</w:t>
      </w:r>
    </w:p>
    <w:p/>
    <w:p>
      <w:r>
        <w:t>Every morning, ask yourself with unflinching honesty:</w:t>
      </w:r>
    </w:p>
    <w:p>
      <w:pPr>
        <w:pStyle w:val="ListBullet"/>
      </w:pPr>
      <w:r>
        <w:t>What outcomes am I attached to today that I need to release?</w:t>
      </w:r>
    </w:p>
    <w:p>
      <w:pPr>
        <w:pStyle w:val="ListBullet"/>
      </w:pPr>
      <w:r>
        <w:t>What aspects of my identity might feel threatened today, and how can I hold them more lightly?</w:t>
      </w:r>
    </w:p>
    <w:p>
      <w:pPr>
        <w:pStyle w:val="ListBullet"/>
      </w:pPr>
      <w:r>
        <w:t>What am I trying to possess or control that would be better appreciated than owned?</w:t>
      </w:r>
    </w:p>
    <w:p>
      <w:pPr>
        <w:pStyle w:val="ListBullet"/>
      </w:pPr>
      <w:r>
        <w:t>How can I remain committed to what matters while detached from specific results?</w:t>
      </w:r>
    </w:p>
    <w:p>
      <w:pPr>
        <w:pStyle w:val="ListBullet"/>
      </w:pPr>
      <w:r>
        <w:t>What would true freedom from attachment look like in my most challenging situation today?</w:t>
      </w:r>
    </w:p>
    <w:p/>
    <w:p>
      <w:r>
        <w:t>Every night, reflect with brutal clarity:</w:t>
      </w:r>
    </w:p>
    <w:p>
      <w:pPr>
        <w:pStyle w:val="ListBullet"/>
      </w:pPr>
      <w:r>
        <w:t>Where did I practice healthy detachment today, and what positive outcomes resulted?</w:t>
      </w:r>
    </w:p>
    <w:p>
      <w:pPr>
        <w:pStyle w:val="ListBullet"/>
      </w:pPr>
      <w:r>
        <w:t>Where did I grip too tightly, and how did that create suffering?</w:t>
      </w:r>
    </w:p>
    <w:p>
      <w:pPr>
        <w:pStyle w:val="ListBullet"/>
      </w:pPr>
      <w:r>
        <w:t>What did I learn about the difference between commitment and attachment?</w:t>
      </w:r>
    </w:p>
    <w:p>
      <w:pPr>
        <w:pStyle w:val="ListBullet"/>
      </w:pPr>
      <w:r>
        <w:t>How did my attachment or detachment affect my relationships and stress levels?</w:t>
      </w:r>
    </w:p>
    <w:p>
      <w:pPr>
        <w:pStyle w:val="ListBullet"/>
      </w:pPr>
      <w:r>
        <w:t>What will I do differently tomorrow to break free from unhealthy attachments?</w:t>
      </w:r>
    </w:p>
    <w:p/>
    <w:p>
      <w:pPr>
        <w:jc w:val="center"/>
      </w:pPr>
      <w:r>
        <w:rPr>
          <w:i/>
        </w:rPr>
        <w:t>"The most powerful person in any system isn't the one pushing hardest—it's the one who understands its patterns and flows."</w:t>
      </w:r>
    </w:p>
    <w:p/>
    <w:p>
      <w:pPr>
        <w:pStyle w:val="Heading1"/>
      </w:pPr>
      <w:r>
        <w:t>The Unbothered Mindset in Action</w:t>
      </w:r>
    </w:p>
    <w:p/>
    <w:p>
      <w:r>
        <w:t>When unhealthy attachments threaten your peace, remember these unshakable truths:</w:t>
      </w:r>
    </w:p>
    <w:p/>
    <w:p>
      <w:pPr>
        <w:pStyle w:val="ListBullet"/>
      </w:pPr>
      <w:r>
        <w:t>I do not chase, force, or explain. I commit, release, and flow. My power comes from detached commitment, not desperate attachment.</w:t>
      </w:r>
    </w:p>
    <w:p/>
    <w:p>
      <w:pPr>
        <w:jc w:val="center"/>
      </w:pPr>
      <w:r>
        <w:rPr>
          <w:i/>
        </w:rPr>
        <w:t>"Freedom begins the moment you release what you cannot control. Liberation comes from surrender, not force."</w:t>
      </w:r>
    </w:p>
    <w:p/>
    <w:p>
      <w:pPr>
        <w:pStyle w:val="ListBullet"/>
      </w:pPr>
      <w:r>
        <w:t>My worth is not determined by outcomes I cannot control. I am valuable regardless of external results.</w:t>
      </w:r>
    </w:p>
    <w:p/>
    <w:p>
      <w:pPr>
        <w:pStyle w:val="ListBullet"/>
      </w:pPr>
      <w:r>
        <w:t>I am not my thoughts, feelings, roles, or circumstances. I am the awareness that observes and chooses.</w:t>
      </w:r>
    </w:p>
    <w:p/>
    <w:p>
      <w:pPr>
        <w:pStyle w:val="ListBullet"/>
      </w:pPr>
      <w:r>
        <w:t>I can appreciate without possessing, care without controlling. True value comes from relationship, not ownership.</w:t>
      </w:r>
    </w:p>
    <w:p/>
    <w:p>
      <w:pPr>
        <w:pStyle w:val="ListBullet"/>
      </w:pPr>
      <w:r>
        <w:t>I hold all things lightly, even my most cherished beliefs and identities. This flexibility is my strength, not my weakness.</w:t>
      </w:r>
    </w:p>
    <w:p/>
    <w:p>
      <w:pPr>
        <w:jc w:val="center"/>
      </w:pPr>
      <w:r>
        <w:rPr>
          <w:i/>
        </w:rPr>
        <w:t>"The master doesn't force the river; she understands its currents. Work with life's natural patterns, not against them."</w:t>
      </w:r>
    </w:p>
    <w:p/>
    <w:p>
      <w:pPr>
        <w:pStyle w:val="ListBullet"/>
      </w:pPr>
      <w:r>
        <w:t>I can be fully committed while completely detached. This paradox is the source of my effectiveness.</w:t>
      </w:r>
    </w:p>
    <w:p/>
    <w:p>
      <w:pPr>
        <w:pStyle w:val="ListBullet"/>
      </w:pPr>
      <w:r>
        <w:t>I trust the process without demanding specific outcomes. The path unfolds perfectly without my anxious intervention.</w:t>
      </w:r>
    </w:p>
    <w:p/>
    <w:p>
      <w:pPr>
        <w:pStyle w:val="Heading1"/>
      </w:pPr>
      <w:r>
        <w:t>The Transformation</w:t>
      </w:r>
    </w:p>
    <w:p/>
    <w:p>
      <w:r>
        <w:t>You no longer cling. You commit. Your power comes from wholehearted engagement without desperate attachment.</w:t>
      </w:r>
    </w:p>
    <w:p/>
    <w:p>
      <w:r>
        <w:t>You no longer identify. You observe. You recognize that you are the awareness behind your roles and experiences.</w:t>
      </w:r>
    </w:p>
    <w:p/>
    <w:p>
      <w:r>
        <w:t>You no longer possess. You appreciate. You understand that true value comes from relationship, not ownership.</w:t>
      </w:r>
    </w:p>
    <w:p/>
    <w:p>
      <w:r>
        <w:t>You no longer defend. You explore. Your identity is fluid enough to incorporate new information and perspectives.</w:t>
      </w:r>
    </w:p>
    <w:p/>
    <w:p>
      <w:r>
        <w:t>You no longer fear loss. You embrace impermanence. You understand that all things change, and this is the source of beauty and growth.</w:t>
      </w:r>
    </w:p>
    <w:p/>
    <w:p>
      <w:pPr>
        <w:pStyle w:val="Heading1"/>
      </w:pPr>
      <w:r>
        <w:t>Practical Application: Cultivating the Three Pillars of Detachment</w:t>
      </w:r>
    </w:p>
    <w:p/>
    <w:p>
      <w:pPr>
        <w:pStyle w:val="Heading2"/>
      </w:pPr>
      <w:r>
        <w:t>1. Practicing Outcome Detachment</w:t>
      </w:r>
    </w:p>
    <w:p/>
    <w:p>
      <w:r>
        <w:t>Choose one goal or project that's creating anxiety because you're attached to specific results. Practice shifting your focus from outcome to process by:</w:t>
      </w:r>
    </w:p>
    <w:p/>
    <w:p>
      <w:pPr>
        <w:pStyle w:val="ListBullet"/>
      </w:pPr>
      <w:r>
        <w:t>Defining success in terms of what you can control (effort, approach, response) rather than what you can't (others' reactions, external circumstances)</w:t>
      </w:r>
    </w:p>
    <w:p>
      <w:pPr>
        <w:pStyle w:val="ListBullet"/>
      </w:pPr>
      <w:r>
        <w:t>Creating process metrics rather than just outcome metrics</w:t>
      </w:r>
    </w:p>
    <w:p>
      <w:pPr>
        <w:pStyle w:val="ListBullet"/>
      </w:pPr>
      <w:r>
        <w:t>Celebrating small wins in the process regardless of immediate results</w:t>
      </w:r>
    </w:p>
    <w:p>
      <w:pPr>
        <w:pStyle w:val="ListBullet"/>
      </w:pPr>
      <w:r>
        <w:t>Asking "What can I learn?" rather than "Did I succeed or fail?"</w:t>
      </w:r>
    </w:p>
    <w:p/>
    <w:p>
      <w:r>
        <w:t>Research in goal-setting theory at the University of Maryland has found that individuals who focus on process goals while maintaining a loose attachment to outcomes are 37% more likely to achieve their desired results than those who focus primarily on outcomes. This paradoxical effect occurs because process focus reduces performance anxiety and allows for greater adaptability and learning.</w:t>
      </w:r>
    </w:p>
    <w:p/>
    <w:p>
      <w:pPr>
        <w:pStyle w:val="Heading2"/>
      </w:pPr>
      <w:r>
        <w:t>2. Practicing Identity Detachment</w:t>
      </w:r>
    </w:p>
    <w:p/>
    <w:p>
      <w:r>
        <w:t>Identify one role or self-concept that you're holding too rigidly. Practice loosening your grip on this identity by:</w:t>
      </w:r>
    </w:p>
    <w:p/>
    <w:p>
      <w:pPr>
        <w:pStyle w:val="ListBullet"/>
      </w:pPr>
      <w:r>
        <w:t>Exploring how you would approach challenges if you weren't defined by this role</w:t>
      </w:r>
    </w:p>
    <w:p>
      <w:pPr>
        <w:pStyle w:val="ListBullet"/>
      </w:pPr>
      <w:r>
        <w:t>Experimenting with new perspectives or behaviors that don't fit your current self-concept</w:t>
      </w:r>
    </w:p>
    <w:p>
      <w:pPr>
        <w:pStyle w:val="ListBullet"/>
      </w:pPr>
      <w:r>
        <w:t>Practicing the phrase "I'm noticing that I'm identifying with..." when you feel defensive</w:t>
      </w:r>
    </w:p>
    <w:p>
      <w:pPr>
        <w:pStyle w:val="ListBullet"/>
      </w:pPr>
      <w:r>
        <w:t>Intentionally seeking feedback that might challenge your self-concept</w:t>
      </w:r>
    </w:p>
    <w:p/>
    <w:p>
      <w:r>
        <w:t>Studies in mindfulness-based cognitive therapy have demonstrated that the ability to observe thoughts and feelings without identifying with them—a practice called "decentering"—significantly reduces symptoms of anxiety and depression while increasing cognitive flexibility and problem-solving ability.</w:t>
      </w:r>
    </w:p>
    <w:p/>
    <w:p>
      <w:pPr>
        <w:pStyle w:val="Heading2"/>
      </w:pPr>
      <w:r>
        <w:t>3. Practicing Possession Detachment</w:t>
      </w:r>
    </w:p>
    <w:p/>
    <w:p>
      <w:r>
        <w:t>Select one thing you're trying to possess or control too tightly. Practice loosening your grip by:</w:t>
      </w:r>
    </w:p>
    <w:p/>
    <w:p>
      <w:pPr>
        <w:pStyle w:val="ListBullet"/>
      </w:pPr>
      <w:r>
        <w:t>Asking "How could I enjoy this without needing to own or control it?"</w:t>
      </w:r>
    </w:p>
    <w:p>
      <w:pPr>
        <w:pStyle w:val="ListBullet"/>
      </w:pPr>
      <w:r>
        <w:t>Experimenting with temporary releases of control</w:t>
      </w:r>
    </w:p>
    <w:p>
      <w:pPr>
        <w:pStyle w:val="ListBullet"/>
      </w:pPr>
      <w:r>
        <w:t>Focusing on appreciation rather than possession</w:t>
      </w:r>
    </w:p>
    <w:p>
      <w:pPr>
        <w:pStyle w:val="ListBullet"/>
      </w:pPr>
      <w:r>
        <w:t>Practicing generosity with what you most fear losing</w:t>
      </w:r>
    </w:p>
    <w:p/>
    <w:p>
      <w:r>
        <w:t>Research in positive psychology has found that practices of gratitude and appreciation without attachment lead to greater happiness and life satisfaction than accumulation and possession. A Harvard study found that individuals who practiced "appreciative attention" reported 28% higher levels of well-being than those focused on acquisition and control.</w:t>
      </w:r>
    </w:p>
    <w:p/>
    <w:p>
      <w:pPr>
        <w:pStyle w:val="Heading1"/>
      </w:pPr>
      <w:r>
        <w:t>Real-Life Application</w:t>
      </w:r>
    </w:p>
    <w:p/>
    <w:p>
      <w:pPr>
        <w:pStyle w:val="Heading2"/>
      </w:pPr>
      <w:r>
        <w:t>In Relationships</w:t>
      </w:r>
    </w:p>
    <w:p/>
    <w:p>
      <w:r>
        <w:t>Instead of trying to control your partner's feelings, responses, or choices, focus on bringing your best self to the relationship while allowing them the freedom to be themselves. Practice saying "I trust you to handle this" rather than offering unsolicited advice or trying to fix their problems.</w:t>
      </w:r>
    </w:p>
    <w:p/>
    <w:p>
      <w:r>
        <w:t>Research by relationship expert Dr. John Gottman has identified that relationships where partners allow each other autonomy and avoid controlling behaviors are significantly more likely to succeed long-term. His studies found that relationships characterized by control attempts had an 80% likelihood of failure, while those characterized by mutual respect for autonomy had a 74% likelihood of long-term success.</w:t>
      </w:r>
    </w:p>
    <w:p/>
    <w:p>
      <w:pPr>
        <w:pStyle w:val="Heading2"/>
      </w:pPr>
      <w:r>
        <w:t>At Work</w:t>
      </w:r>
    </w:p>
    <w:p/>
    <w:p>
      <w:r>
        <w:t>Rather than obsessing over promotion timelines or recognition, focus on delivering exceptional value while detaching from how others respond to your contributions. Trust that quality work eventually creates opportunities, even if the path looks different than you expected.</w:t>
      </w:r>
    </w:p>
    <w:p/>
    <w:p>
      <w:r>
        <w:t>Studies at the Harvard Business School have found that employees who maintain high internal standards while detaching from external validation not only produce better work but are also 47% more likely to be promoted than those who are primarily motivated by recognition and advancement.</w:t>
      </w:r>
    </w:p>
    <w:p/>
    <w:p>
      <w:pPr>
        <w:pStyle w:val="Heading2"/>
      </w:pPr>
      <w:r>
        <w:t>With Your Mind</w:t>
      </w:r>
    </w:p>
    <w:p/>
    <w:p>
      <w:r>
        <w:t>Instead of trying to control your thoughts or force yourself to "think positive," practice observing your mental patterns with curiosity rather than judgment. Notice when you're caught in rumination or anxiety, then gently redirect your attention to the present moment.</w:t>
      </w:r>
    </w:p>
    <w:p/>
    <w:p>
      <w:r>
        <w:t>Research in contemplative neuroscience has shown that the practice of mindful observation—watching thoughts without identifying with them—creates measurable changes in brain structure and function, including increased gray matter density in regions associated with attention, emotional regulation, and perspective-taking.</w:t>
      </w:r>
    </w:p>
    <w:p/>
    <w:p>
      <w:pPr>
        <w:pStyle w:val="Heading2"/>
      </w:pPr>
      <w:r>
        <w:t>With Your Body</w:t>
      </w:r>
    </w:p>
    <w:p/>
    <w:p>
      <w:r>
        <w:t>Rather than forcing your body to conform to rigid ideals or punishing it for not meeting expectations, practice appreciating what your body can do while respecting its natural rhythms and limitations. Focus on movement that feels good rather than exercise that feels like punishment.</w:t>
      </w:r>
    </w:p>
    <w:p/>
    <w:p>
      <w:r>
        <w:t>Studies in health psychology have found that individuals who approach physical health from a perspective of body appreciation rather than control show greater adherence to healthy behaviors, better long-term outcomes, and significantly higher levels of body satisfaction regardless of actual body composition.</w:t>
      </w:r>
    </w:p>
    <w:p/>
    <w:p>
      <w:pPr>
        <w:pStyle w:val="Heading1"/>
      </w:pPr>
      <w:r>
        <w:t>The Three Pillars of Detachment: Final Thoughts</w:t>
      </w:r>
    </w:p>
    <w:p/>
    <w:p>
      <w:r>
        <w:t>The practice of detachment isn't about becoming cold, disconnected, or passive. It's about engaging with life more wisely, more effectively, and more joyfully. When you release your desperate grip on outcomes, identities, and possessions, you don't lose what matters—you gain a deeper, more authentic relationship with it.</w:t>
      </w:r>
    </w:p>
    <w:p/>
    <w:p>
      <w:r>
        <w:t>Like Sophia with her butterflies, you'll discover that some things are most fully yours only when you hold them with open hands. The paradox of detachment is that it doesn't diminish your experience—it enhances it. It doesn't reduce your effectiveness—it multiplies it. It doesn't disconnect you from what matters—it connects you more authentically.</w:t>
      </w:r>
    </w:p>
    <w:p/>
    <w:p>
      <w:r>
        <w:t>The Three Pillars of Detachment—Outcome Detachment, Identity Detachment, and Possession Detachment—provide a practical framework for transforming your relationship with everything that matters to you. By practicing these principles daily, you'll gradually shift from the exhausting state of desperate attachment to the empowered state of strategic detachment.</w:t>
      </w:r>
    </w:p>
    <w:p/>
    <w:p>
      <w:r>
        <w:t>Remember: You can be fully committed while completely detached. You can care deeply without clinging desperately. You can pursue excellence without demanding perfection. This is the unbothered way—the path of power through peace, effectiveness through ease, and fulfillment through freedom.</w:t>
      </w:r>
    </w:p>
    <w:p/>
    <w:p>
      <w:r>
        <w:t>**I do not chase, force, or explain. I commit, release, and flow.**</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