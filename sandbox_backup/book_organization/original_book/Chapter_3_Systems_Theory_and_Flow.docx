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CHAPTER 3: SYSTEMS THEORY &amp; THE FLOW EFFECT</w:t>
      </w:r>
    </w:p>
    <w:p/>
    <w:p>
      <w:pPr>
        <w:jc w:val="center"/>
      </w:pPr>
      <w:r>
        <w:rPr>
          <w:i/>
        </w:rPr>
        <w:t>"Water never fights obstacles; it simply flows around them. Be like water." ~Bruce Lee</w:t>
      </w:r>
    </w:p>
    <w:p/>
    <w:p>
      <w:pPr>
        <w:pStyle w:val="Heading1"/>
      </w:pPr>
      <w:r>
        <w:t>The River Guide</w:t>
      </w:r>
    </w:p>
    <w:p/>
    <w:p>
      <w:r>
        <w:t>Jordan stood at the edge of the Colorado River, watching the group of nervous executives adjust their life vests. As the lead river guide for Rapid Transformations—an adventure company that combined whitewater rafting with leadership development—Jordan had seen this scene hundreds of times. Corporate teams arrived tense, controlling, and disconnected, their minds still racing with emails, deadlines, and office politics.</w:t>
      </w:r>
    </w:p>
    <w:p/>
    <w:p>
      <w:pPr>
        <w:jc w:val="center"/>
      </w:pPr>
      <w:r>
        <w:rPr>
          <w:i/>
        </w:rPr>
        <w:t>"The harder you push against a system, the harder it pushes back. True power comes from alignment, not force."</w:t>
      </w:r>
    </w:p>
    <w:p/>
    <w:p>
      <w:r>
        <w:t>"I don't see why we couldn't just do a normal team-building workshop," muttered Richard, the CFO of a tech startup, glancing anxiously at the churning water. "Preferably somewhere with Wi-Fi and coffee."</w:t>
      </w:r>
    </w:p>
    <w:p/>
    <w:p>
      <w:r>
        <w:t>Jordan smiled. "The river has better lessons to teach than any PowerPoint presentation."</w:t>
      </w:r>
    </w:p>
    <w:p/>
    <w:p>
      <w:r>
        <w:t>"I've prepared a backup plan in case we fall behind schedule," announced Melissa, the company's operations director, holding up a laminated itinerary. "I've identified alternative exit points and calculated time adjustments for various scenarios."</w:t>
      </w:r>
    </w:p>
    <w:p/>
    <w:p>
      <w:r>
        <w:t>"That's very thorough," Jordan replied, "but the river doesn't really respond to schedules or backup plans."</w:t>
      </w:r>
    </w:p>
    <w:p/>
    <w:p>
      <w:r>
        <w:t>"Well, it should," Melissa said, only half-joking. "Efficiency matters."</w:t>
      </w:r>
    </w:p>
    <w:p/>
    <w:p>
      <w:r>
        <w:t>As the team climbed into the raft, Jordan noticed their rigid postures and white-knuckle grips on the paddles. They approached the river like they approached their business—something to be conquered, controlled, and bent to their will.</w:t>
      </w:r>
    </w:p>
    <w:p/>
    <w:p>
      <w:r>
        <w:t>The first rapids hit without warning. Water crashed over the bow, soaking the team. Richard nearly lost his paddle trying to fight against the current rather than working with it. Melissa abandoned her carefully planned paddling strategy as the raft spun in a direction she hadn't anticipated.</w:t>
      </w:r>
    </w:p>
    <w:p/>
    <w:p>
      <w:r>
        <w:t>"Stop fighting the river!" Jordan called out over the roar of the water. "Feel its movement and respond to what's actually happening, not what you think should be happening!"</w:t>
      </w:r>
    </w:p>
    <w:p/>
    <w:p>
      <w:pPr>
        <w:jc w:val="center"/>
      </w:pPr>
      <w:r>
        <w:rPr>
          <w:i/>
        </w:rPr>
        <w:t>"Resistance creates turbulence. Alignment creates flow. Choose your relationship with life's currents."</w:t>
      </w:r>
    </w:p>
    <w:p/>
    <w:p>
      <w:r>
        <w:t>The team struggled through the first stretch of rapids, exhausting themselves by resisting rather than adapting. During a calm section, Jordan guided the raft to shore for a brief rest.</w:t>
      </w:r>
    </w:p>
    <w:p/>
    <w:p>
      <w:r>
        <w:t>"You're all working way too hard," Jordan said as the dripping executives caught their breath. "You're approaching the river like it's your enemy—something to be overcome through sheer force. But the river has been carving this canyon for millions of years. It's not going to change its behavior because you have a different plan in mind."</w:t>
      </w:r>
    </w:p>
    <w:p/>
    <w:p>
      <w:r>
        <w:t>"So what are we supposed to do? Just give up and let the river take us wherever it wants?" asked Richard, wringing water from his shirt.</w:t>
      </w:r>
    </w:p>
    <w:p/>
    <w:p>
      <w:r>
        <w:t>"Not at all," Jordan replied. "There's a massive difference between surrendering control and finding flow. Right now, you're wasting energy fighting against the current instead of using its power to your advantage."</w:t>
      </w:r>
    </w:p>
    <w:p/>
    <w:p>
      <w:r>
        <w:t>Jordan picked up a small branch and placed it in the water, where it was immediately caught by the current and moved smoothly downstream, effortlessly navigating around rocks and through small rapids.</w:t>
      </w:r>
    </w:p>
    <w:p/>
    <w:p>
      <w:r>
        <w:t>"See how that branch isn't fighting anything? It's completely aligned with the flow, so it moves with minimal resistance. That doesn't mean it's passive—it's actually perfectly responsive to what's happening in real time."</w:t>
      </w:r>
    </w:p>
    <w:p/>
    <w:p>
      <w:r>
        <w:t>The team watched as the branch disappeared around a bend, moving with a grace that contrasted sharply with their own clumsy efforts.</w:t>
      </w:r>
    </w:p>
    <w:p/>
    <w:p>
      <w:r>
        <w:t>"For the next section," Jordan continued, "I want you to try something different. Instead of trying to control the river, focus on sensing its patterns. Feel the current beneath you. Notice how the water behaves around obstacles. Then adjust your actions to align with what's actually happening, not what you wish was happening."</w:t>
      </w:r>
    </w:p>
    <w:p/>
    <w:p>
      <w:pPr>
        <w:jc w:val="center"/>
      </w:pPr>
      <w:r>
        <w:rPr>
          <w:i/>
        </w:rPr>
        <w:t>"The master doesn't force the river; she understands its currents. Work with life's natural patterns, not against them."</w:t>
      </w:r>
    </w:p>
    <w:p/>
    <w:p>
      <w:r>
        <w:t>Back in the raft, the team approached the next set of rapids—larger and more complex than the first. As the raft picked up speed, Jordan noticed a subtle shift. The executives were sitting differently—more balanced, less rigid. Their eyes were focused on the water ahead, reading its patterns rather than fighting against them.</w:t>
      </w:r>
    </w:p>
    <w:p/>
    <w:p>
      <w:r>
        <w:t>When the first wave hit, instead of tensing and resisting, they leaned into it. When the current pulled them toward a boulder, instead of paddling frantically against it, they used the momentum to steer around it with minimal effort. They weren't passive—they were making constant micro-adjustments based on real-time feedback from the river.</w:t>
      </w:r>
    </w:p>
    <w:p/>
    <w:p>
      <w:r>
        <w:t>"Yes!" Jordan called out. "You're getting it! Feel the difference?"</w:t>
      </w:r>
    </w:p>
    <w:p/>
    <w:p>
      <w:r>
        <w:t>The transformation was remarkable. The same team that had exhausted themselves fighting the first rapids was now moving through more challenging water with half the effort and twice the effectiveness. They weren't controlling the river—they were dancing with it.</w:t>
      </w:r>
    </w:p>
    <w:p/>
    <w:p>
      <w:r>
        <w:t>After successfully navigating the most difficult section of the journey, the team pulled ashore, energized rather than depleted.</w:t>
      </w:r>
    </w:p>
    <w:p/>
    <w:p>
      <w:r>
        <w:t>"That was... incredible," Melissa admitted, her carefully laminated itinerary forgotten in her pocket. "I've never experienced anything like that. It felt like we were working with the river instead of against it."</w:t>
      </w:r>
    </w:p>
    <w:p/>
    <w:p>
      <w:r>
        <w:t>"That's exactly what you were doing," Jordan confirmed. "And that's the difference between forcing and flowing."</w:t>
      </w:r>
    </w:p>
    <w:p/>
    <w:p>
      <w:r>
        <w:t>As they continued downstream, Richard, who had been the most resistant to the experience, suddenly laughed. "You know what's crazy? I feel like I'm doing less but accomplishing more. It's the opposite of how I usually work."</w:t>
      </w:r>
    </w:p>
    <w:p/>
    <w:p>
      <w:r>
        <w:t>"That's the paradox of flow," Jordan explained. "When you align with the system instead of fighting it, you achieve more with less effort. The river does most of the work—you just need to read its patterns and make small adjustments at the right moments."</w:t>
      </w:r>
    </w:p>
    <w:p/>
    <w:p>
      <w:r>
        <w:t>By the end of the day, the team that had arrived tense and controlling was relaxed yet energized. They had navigated one of the most challenging stretches of the Colorado River not by imposing their will upon it, but by learning to dance with its currents.</w:t>
      </w:r>
    </w:p>
    <w:p/>
    <w:p>
      <w:r>
        <w:t>During their final campfire discussion, Melissa reflected, "I keep thinking about how this applies back at the office. We're constantly fighting against market forces, customer behavior, team dynamics—exhausting ourselves by trying to control everything."</w:t>
      </w:r>
    </w:p>
    <w:p/>
    <w:p>
      <w:r>
        <w:t>"What if we approached business the same way we learned to approach the river?" Richard added. "Reading patterns, aligning with forces already in motion, making small adjustments rather than massive interventions..."</w:t>
      </w:r>
    </w:p>
    <w:p/>
    <w:p>
      <w:r>
        <w:t>Jordan smiled as the executives continued their discussion, connecting their river experience to their business challenges. The lesson had landed: Systems aren't meant to be controlled through force—they're meant to be understood, respected, and aligned with. True mastery comes not from domination but from dance.</w:t>
      </w:r>
    </w:p>
    <w:p/>
    <w:p>
      <w:pPr>
        <w:pStyle w:val="Heading1"/>
      </w:pPr>
      <w:r>
        <w:t>Why Life Sometimes Feels Like a Struggle</w:t>
      </w:r>
    </w:p>
    <w:p/>
    <w:p>
      <w:r>
        <w:t>Some people seem to move through life effortlessly. Opportunities align for them, relationships thrive, and they exude a confidence that feels almost magnetic. Meanwhile, others feel like they're constantly swimming upstream: fighting setbacks, struggling for recognition, and exhausting themselves with relentless effort. If you've ever felt like life is resisting you at every turn, it's not because the universe is unfair. More often than not, it's because you're working against the natural flow of systems.</w:t>
      </w:r>
    </w:p>
    <w:p/>
    <w:p>
      <w:r>
        <w:t>Physics explains to us that energy moves through the path of least resistance. Water does not argue with gravity, but it flows where space allows it. Similarly, those who seem to live effortlessly don't resist the currents of life—they ride them. They operate in flow: The smooth movement where things unfold without unnecessary resistance. On the other hand, there are those who are locked in force mode. They struggle trying to control, micromanage, and bend reality to their will. The paradox is that the harder you push against a system, the more resistance it gives you.</w:t>
      </w:r>
    </w:p>
    <w:p/>
    <w:p>
      <w:r>
        <w:t>Research in fluid dynamics confirms this principle. When water encounters an obstacle, it doesn't waste energy fighting it—it simply redirects its flow around it. The same amount of water moves downstream regardless of obstacles, but the path changes to accommodate them. This principle of "path of least resistance" is not just poetic—it's a fundamental law of physics that applies to energy systems of all kinds, including human behavior and social dynamics.</w:t>
      </w:r>
    </w:p>
    <w:p/>
    <w:p>
      <w:r>
        <w:t>It's not about a lack of ambition or effort. Many of us were conditioned to believe that struggle equals progress. That if something isn't hard, it's not worthwhile. This belief leads to desperation and micromanagement of circumstances, of people, and ultimately of ourselves. But just as a machine functions best when it runs smoothly, so do we. Efficiency, not brute force, is the key to sustained success. The most effective people have honed the art of strategic detachment. They act when needed, adapt when required, and step back when necessary.</w:t>
      </w:r>
    </w:p>
    <w:p/>
    <w:p>
      <w:r>
        <w:t>If life has felt like an uphill battle, the answer isn't to push harder. It's to understand the systems at play and align yourself with them.</w:t>
      </w:r>
    </w:p>
    <w:p/>
    <w:p>
      <w:pPr>
        <w:pStyle w:val="Heading1"/>
      </w:pPr>
      <w:r>
        <w:t>The Universe Operates in Systems (So Should You)</w:t>
      </w:r>
    </w:p>
    <w:p/>
    <w:p>
      <w:r>
        <w:t>Imagine you cut your finger. You don't need to issue a command to your white blood cells to fight bacteria or tell your skin cells to regenerate. Your body is a self-regulating system—it knows what to do. It seeks balance, repairs damage, and adapts automatically. But while we trust this process within our bodies, we often forget that the same principles govern everything in life. Nature, economies, relationships, and even our minds operate as interconnected systems, constantly seeking equilibrium. When left to function properly, they find balance naturally. But when we interfere in ways of micromanaging, overcorrecting, or resisting change, we create friction that disrupts their efficiency.</w:t>
      </w:r>
    </w:p>
    <w:p/>
    <w:p>
      <w:r>
        <w:t>Systems theory, pioneered by biologist Ludwig von Bertalanffy in the 1940s, revolutionized how we understand complex interactions. He demonstrated that all systems—whether biological, social, or technological—share common principles of organization, feedback loops, and emergent properties. These systems naturally seek homeostasis, a state of dynamic balance where they can function optimally.</w:t>
      </w:r>
    </w:p>
    <w:p/>
    <w:p>
      <w:r>
        <w:t>But most of us have been taught to treat life like a rigid machine, obsessing over every detail rather than trusting it to correct itself.</w:t>
      </w:r>
    </w:p>
    <w:p/>
    <w:p>
      <w:r>
        <w:t>In physics, Newton's Third Law states that for every action, there is an equal and opposite reaction. The more force you exert on a system, the more resistance it gives in return. Consider these examples:</w:t>
      </w:r>
    </w:p>
    <w:p/>
    <w:p>
      <w:pPr>
        <w:pStyle w:val="ListBullet"/>
      </w:pPr>
      <w:r>
        <w:t>Business: A company that tries to control every employee's move kills productivity. When people lack autonomy, morale plummets, and resistance grows. However, when employees are given clear objectives and the freedom to adapt, creativity and efficiency flourish.</w:t>
      </w:r>
    </w:p>
    <w:p/>
    <w:p>
      <w:pPr>
        <w:pStyle w:val="ListBullet"/>
      </w:pPr>
      <w:r>
        <w:t>Relationships: Forcing someone to stay, demanding constant validation, or micromanaging a relationship only pushes people away. Just as the body heals best when left undisturbed, relationships thrive when they are allowed to breathe.</w:t>
      </w:r>
    </w:p>
    <w:p/>
    <w:p>
      <w:pPr>
        <w:pStyle w:val="ListBullet"/>
      </w:pPr>
      <w:r>
        <w:t>Economies: This principle becomes crystal clear when you look at broader patterns. The economy moves in cycles of expansion and contraction that savvy investors accept as part of the cycle. Those who panic and try to fight these natural movements, like buying at peaks or selling at lows, end up exhausted and broke. Meanwhile, those who trust the system and adapt to its flow prosper over time.</w:t>
      </w:r>
    </w:p>
    <w:p/>
    <w:p>
      <w:pPr>
        <w:pStyle w:val="ListBullet"/>
      </w:pPr>
      <w:r>
        <w:t>Nature: The example of a river fits in every context of this topic. A river doesn't bulldoze rocks in its path, but it flows around them. Over time, it shapes landscapes not through force but through consistent movement in the path of least resistance.</w:t>
      </w:r>
    </w:p>
    <w:p/>
    <w:p>
      <w:r>
        <w:t>Research in complexity science at the Santa Fe Institute has demonstrated that complex adaptive systems—from ant colonies to global economies—function through distributed intelligence rather than centralized control. These systems exhibit emergent properties where the whole becomes greater than the sum of its parts, creating patterns and behaviors that cannot be predicted by examining individual components in isolation.</w:t>
      </w:r>
    </w:p>
    <w:p/>
    <w:p>
      <w:pPr>
        <w:pStyle w:val="Heading1"/>
      </w:pPr>
      <w:r>
        <w:t>The Mind as a Self-Regulating System</w:t>
      </w:r>
    </w:p>
    <w:p/>
    <w:p>
      <w:r>
        <w:t>Just like everything in life, your brain, too, is an intricate self-regulating system. It balances logic, emotion, intuition, and creativity like an internal ecosystem. However, when you try to force yourself into constant productivity, suppress emotions, or demand happiness 24/7, you create internal resistance. The result? Anxiety, exhaustion, and creative blocks.</w:t>
      </w:r>
    </w:p>
    <w:p/>
    <w:p>
      <w:r>
        <w:t>Neuroscientists at Stanford University have mapped how the brain's default mode network (DMN) plays a crucial role in this self-regulation. The DMN activates when we're not focused on external tasks, allowing for integration of experiences, creative connections, and emotional processing. When we constantly override this system through forced focus and suppression of the mind's natural rhythms, we disrupt its ability to maintain cognitive and emotional balance.</w:t>
      </w:r>
    </w:p>
    <w:p/>
    <w:p>
      <w:r>
        <w:t>Biologically, your nervous system operates between two states:</w:t>
      </w:r>
    </w:p>
    <w:p/>
    <w:p>
      <w:pPr>
        <w:pStyle w:val="ListBullet"/>
      </w:pPr>
      <w:r>
        <w:t>The sympathetic system (fight or flight) helps you respond to threats.</w:t>
      </w:r>
    </w:p>
    <w:p>
      <w:pPr>
        <w:pStyle w:val="ListBullet"/>
      </w:pPr>
      <w:r>
        <w:t>The parasympathetic system (rest and digest) helps you recover and regain balance.</w:t>
      </w:r>
    </w:p>
    <w:p/>
    <w:p>
      <w:r>
        <w:t>Both are necessary, but to fully grasp their significance, imagine them as two opposing forces in a grand cosmic balance. One ignites action, and the other restores harmony. Imagine the sympathetic system as the fire, fueling your drive, sharpening your focus, and preparing you for whatever trial is ahead. And in this similar equation, the parasympathetic system is the ocean, soothing the fire, calming your instincts, and allowing renewal. Just as nature balances chaos with order, your nervous system seeks equilibrium.</w:t>
      </w:r>
    </w:p>
    <w:p/>
    <w:p>
      <w:r>
        <w:t>Research published in the Journal of Neurophysiology shows that chronic activation of the sympathetic nervous system without adequate parasympathetic recovery leads to allostatic load—the physiological consequence of chronic stress. This creates a cascade of negative effects, from impaired cognitive function to compromised immune response and increased risk of cardiovascular disease.</w:t>
      </w:r>
    </w:p>
    <w:p/>
    <w:p>
      <w:r>
        <w:t>When you live in a constant state of control and stress, it's as if you keep the fire burning but refuse to let the ocean cool the embers. Your body never switches off the survival response, leaving you trapped in a state of perpetual tension. Philosopher Lao Tzu wrote, "Nature does not hurry, yet everything is accomplished." The mind, like a river, needs space to settle before clarity emerges. When you stop trying to force solutions and allow your internal system to recalibrate, you regain clarity, creativity, and calm. You don't need to force nature or command the wind to blow, just as you don't need to micromanage your every thought and emotion. Let the system do what it was designed to do. The less you interfere, the more balance you will find.</w:t>
      </w:r>
    </w:p>
    <w:p/>
    <w:p>
      <w:r>
        <w:t>When you understand that everything operates within systems, you stop wasting energy fighting reality. The key to success is not encoded in struggle. It's engraved in the element of alignment. The moment you stop trying to betray the river and start flowing with it, life becomes easier, more productive, and infinitely more rewarding.</w:t>
      </w:r>
    </w:p>
    <w:p/>
    <w:p>
      <w:r>
        <w:t>Because the truth is this: Life wants to work for you, but only if you let it.</w:t>
      </w:r>
    </w:p>
    <w:p/>
    <w:p>
      <w:pPr>
        <w:pStyle w:val="Heading1"/>
      </w:pPr>
      <w:r>
        <w:t>The Systems Alignment Principle</w:t>
      </w:r>
    </w:p>
    <w:p/>
    <w:p>
      <w:r>
        <w:t>The river experience illustrates what I call "The Systems Alignment Principle"—the understanding that we achieve optimal results not by forcing our will upon complex systems but by aligning with their natural patterns and flows.</w:t>
      </w:r>
    </w:p>
    <w:p/>
    <w:p>
      <w:pPr>
        <w:jc w:val="center"/>
      </w:pPr>
      <w:r>
        <w:rPr>
          <w:i/>
        </w:rPr>
        <w:t>"You cannot control complex systems. You can only dance with them."</w:t>
      </w:r>
    </w:p>
    <w:p/>
    <w:p>
      <w:r>
        <w:t>As a Radiation Oncology Physicist, I work with this principle daily. In radiation therapy, we don't force particles to behave contrary to their nature—we understand their patterns and align our interventions with their natural behaviors. The most effective treatments come from working with the physics, not against it.</w:t>
      </w:r>
    </w:p>
    <w:p/>
    <w:p>
      <w:r>
        <w:t>The same principle applies to every system in your life—from relationships to organizations, from market dynamics to your own psychology. When you stop trying to force these systems to bend to your will and instead learn to align with their inherent patterns, you achieve remarkable results with significantly less effort.</w:t>
      </w:r>
    </w:p>
    <w:p/>
    <w:p>
      <w:pPr>
        <w:pStyle w:val="Heading1"/>
      </w:pPr>
      <w:r>
        <w:t>The Flow Effect: Why Letting Go Creates Effortless Success</w:t>
      </w:r>
    </w:p>
    <w:p/>
    <w:p>
      <w:r>
        <w:t>When basketball legend Michael Jordan was at his peak, those watching would swear time slowed around him. Each jump, pass, and shot seemed like a breeze as if he were in complete harmony with the game. Commentators called it being "in the zone," but psychologist Mihály Csíkszentmihályi gave it a scientific name: flow. It is a state of optimal performance where effort feels weightless, actions become intuitive, and peak efficiency is unlocked.</w:t>
      </w:r>
    </w:p>
    <w:p/>
    <w:p>
      <w:r>
        <w:t>Csíkszentmihályi's groundbreaking research, published in his book "Flow: The Psychology of Optimal Experience," identified flow as a state where challenge and skill meet in perfect balance. When the task is too difficult for your skill level, anxiety results. When it's too easy, boredom ensues. But in that sweet spot where challenge stretches your abilities without overwhelming them, flow emerges.</w:t>
      </w:r>
    </w:p>
    <w:p/>
    <w:p>
      <w:r>
        <w:t>Flow is not limited to sports. You've likely felt it yourself, perhaps, in a conversation so engaging that time disappeared, in a project where creativity surged effortlessly, or in a moment where you were completely absorbed in the present. Neuroscientifically, flow occurs when the prefrontal cortex, the part of your brain responsible for self-doubt, overthinking, and hesitation, temporarily powers down. This allows intuition and well-practiced skills to take over, freeing you from unnecessary mental clutter. You stop second-guessing and start being.</w:t>
      </w:r>
    </w:p>
    <w:p/>
    <w:p>
      <w:r>
        <w:t>Research using functional MRI has shown that during flow states, the brain exhibits "transient hypofrontality"—a temporary downregulation of the prefrontal cortex. This quieting of the analytical, self-critical part of the brain allows for more direct, intuitive processing and action. Simultaneously, there's increased activity in the basal ganglia, the brain region responsible for well-learned skills and patterns, enabling fluid, automatic performance.</w:t>
      </w:r>
    </w:p>
    <w:p/>
    <w:p>
      <w:r>
        <w:t>Remember, nature operates on flow, and humans are the only ones who resist it.</w:t>
      </w:r>
    </w:p>
    <w:p/>
    <w:p>
      <w:r>
        <w:t>Birds don't flap furiously to stay airborne, but they ride air currents with precision. Yet, modern culture teaches us to resist this natural rhythm. We're told to grind endlessly, to push through exhaustion, to measure success in struggle.</w:t>
      </w:r>
    </w:p>
    <w:p/>
    <w:p>
      <w:r>
        <w:t>But here's the truth:</w:t>
      </w:r>
    </w:p>
    <w:p/>
    <w:p>
      <w:pPr>
        <w:pStyle w:val="ListBullet"/>
      </w:pPr>
      <w:r>
        <w:t>Opportunities arise when you stop chasing them with desperation.</w:t>
      </w:r>
    </w:p>
    <w:p>
      <w:pPr>
        <w:pStyle w:val="ListBullet"/>
      </w:pPr>
      <w:r>
        <w:t>Relationships flourish when you let go of control.</w:t>
      </w:r>
    </w:p>
    <w:p>
      <w:pPr>
        <w:pStyle w:val="ListBullet"/>
      </w:pPr>
      <w:r>
        <w:t>Confidence becomes magnetic when it is unforced.</w:t>
      </w:r>
    </w:p>
    <w:p/>
    <w:p>
      <w:r>
        <w:t>The dynamics of flow are not dependent on doing nothing. They're based on the process of purging unnecessary effort. It's the difference between forcing a laugh in a room full of strangers and genuinely cracking up with a close friend. When you let go of the need to control every variable, you move through life with the same ease as the river, the wind, and the birds.</w:t>
      </w:r>
    </w:p>
    <w:p/>
    <w:p>
      <w:pPr>
        <w:pStyle w:val="Heading1"/>
      </w:pPr>
      <w:r>
        <w:t>Why We Resist Flow</w:t>
      </w:r>
    </w:p>
    <w:p/>
    <w:p>
      <w:r>
        <w:t>If flow is so powerful, why don't we live in it all the time? Why can't we adopt that heightened focused state all of the time?</w:t>
      </w:r>
    </w:p>
    <w:p/>
    <w:p>
      <w:r>
        <w:t>Much of the resistance originates from a deeply ingrained belief: struggle equals progress. Society glorifies meaningless effort, whether it is rewarding or not, making us believe that if we're not constantly grinding, we're failing. We tell ourselves: "If I'm not sweating bullets or working around the clock, am I even trying?" However, the endless but purposeless struggle does not always lead to better outcomes. It often leads to burnout.</w:t>
      </w:r>
    </w:p>
    <w:p/>
    <w:p>
      <w:r>
        <w:t>Psychologists have identified this as "effort justification," a cognitive bias where we value outcomes more when they require significant effort to achieve. This bias can lead us to equate struggle with value, even when more efficient paths exist. A study published in the Journal of Personality and Social Psychology demonstrated that people often rate products they worked harder to obtain as more valuable, regardless of objective quality.</w:t>
      </w:r>
    </w:p>
    <w:p/>
    <w:p>
      <w:r>
        <w:t>Imagine two students preparing for an exam:</w:t>
      </w:r>
    </w:p>
    <w:p/>
    <w:p>
      <w:pPr>
        <w:pStyle w:val="ListBullet"/>
      </w:pPr>
      <w:r>
        <w:t>One crams all night, pushing their exhausted brain to absorb more information than it can process.</w:t>
      </w:r>
    </w:p>
    <w:p>
      <w:pPr>
        <w:pStyle w:val="ListBullet"/>
      </w:pPr>
      <w:r>
        <w:t>The other studies in focused intervals, takes breaks to let knowledge settle, and gets a full night's sleep.</w:t>
      </w:r>
    </w:p>
    <w:p/>
    <w:p>
      <w:r>
        <w:t>The first student feels like they're working harder, but their exhausted brain retains little. The second student harnesses the brain's natural cycles of focus and recovery. They aren't lazy, but they are aligned. The same principle applies to work, relationships, and personal growth.</w:t>
      </w:r>
    </w:p>
    <w:p/>
    <w:p>
      <w:r>
        <w:t>In flow, your brain chemistry inclines toward dopamine, endorphins, and anandamide, neurochemicals associated with creativity, calm, and deep focus. That's why elite athletes describe entering "the zone," and artists talk about getting lost in their work. The deeper you sink into the flow, the more you tap into your mind's optimal performance state.</w:t>
      </w:r>
    </w:p>
    <w:p/>
    <w:p>
      <w:r>
        <w:t>Remember that constant struggle leads to diminished returns. The harder you force an outcome, the more resistance you create. The more you relax into the flow, the more efficient you become.</w:t>
      </w:r>
    </w:p>
    <w:p/>
    <w:p>
      <w:r>
        <w:t>Flow is not passivity but intelligent energy management.</w:t>
      </w:r>
    </w:p>
    <w:p/>
    <w:p>
      <w:pPr>
        <w:pStyle w:val="Heading1"/>
      </w:pPr>
      <w:r>
        <w:t>The Neuroscience of Flow: Why Less Effort = More Results</w:t>
      </w:r>
    </w:p>
    <w:p/>
    <w:p>
      <w:r>
        <w:t>Picture a moment when time vanished. Maybe you were painting, writing, or coding, only to realize hours had passed without your awareness. That is flow in action. In this state, your brain undergoes a powerful transformation as the Prefrontal Cortex Powers Down. Once the part of your brain responsible for self-criticism, fear, and hesitation goes quiet, it allows intuition to take the lead.</w:t>
      </w:r>
    </w:p>
    <w:p/>
    <w:p>
      <w:r>
        <w:t>Neuroscientist Andrew Newberg's research using SPECT imaging has shown that during flow states, there's decreased activity in the dorsolateral prefrontal cortex—the brain region responsible for self-monitoring and self-criticism. This temporary silencing of the inner critic allows for more direct, unfiltered engagement with the task at hand.</w:t>
      </w:r>
    </w:p>
    <w:p/>
    <w:p>
      <w:r>
        <w:t>Then, Dopamine and Endorphins Surge, and these neurochemicals enhance focus, motivation, and pleasure, making tasks feel effortless. With the inclusion of these chemicals into the mix, our mind is thwarted into the zone where our mind becomes numb to pain and everything. Following this, our cognitive efficiency increases. Studies show that elite athletes, world-class musicians, and top entrepreneurs can perform 200-500% better when they are in flow. They are not working harder. They are working smarter.</w:t>
      </w:r>
    </w:p>
    <w:p/>
    <w:p>
      <w:r>
        <w:t>Research at the Flow Genome Project has documented how flow states trigger what they call "the neurochemistry of performance"—a precise cocktail of norepinephrine, dopamine, endorphins, anandamide, and serotonin that dramatically enhances cognitive and physical performance while simultaneously creating a sense of effortlessness.</w:t>
      </w:r>
    </w:p>
    <w:p/>
    <w:p>
      <w:r>
        <w:t>Tidbit of the chapter? The human brain is wired for efficiency. When you stop resisting, you unlock its full potential.</w:t>
      </w:r>
    </w:p>
    <w:p/>
    <w:p>
      <w:pPr>
        <w:pStyle w:val="Heading1"/>
      </w:pPr>
      <w:r>
        <w:t>Resistance = Stress, Flow = Effortless Action</w:t>
      </w:r>
    </w:p>
    <w:p/>
    <w:p>
      <w:r>
        <w:t>When you try to control everything, like your career, your relationships, and even your own thoughts, your brain perceives it as a threat. It floods your system with cortisol, the stress hormone that fuels anxiety. This is why forcing an outcome often backfires because the more tense you are, the worse you perform.</w:t>
      </w:r>
    </w:p>
    <w:p/>
    <w:p>
      <w:r>
        <w:t>Neurobiologist Robert Sapolsky's research at Stanford University has demonstrated that chronic stress activation impairs the prefrontal cortex's executive function while simultaneously enhancing the amygdala's threat response. This creates a neurological state where thoughtful, creative solutions become less accessible, and reactive, fear-based responses dominate.</w:t>
      </w:r>
    </w:p>
    <w:p/>
    <w:p>
      <w:r>
        <w:t>Think of a tennis player who overthinks every shot. Instead of trusting their instincts, they tense up, trying to control each movement. The result? Their performance declines, and frustration builds. Now, picture that same player in a state of flow where they are fully immersed, reacting effortlessly. The ball meets the racket at exactly the right angle with no hesitation. The only difference? Less mental resistance.</w:t>
      </w:r>
    </w:p>
    <w:p/>
    <w:p>
      <w:r>
        <w:t>Most people tend to exaggerate the state of flow and make it seem like an otherworldly phenomenon. But flow isn't magical. It's physics. The less force you use, the more momentum you gain.</w:t>
      </w:r>
    </w:p>
    <w:p/>
    <w:p>
      <w:pPr>
        <w:pStyle w:val="Heading1"/>
      </w:pPr>
      <w:r>
        <w:t>The Science of Systems and Flow</w:t>
      </w:r>
    </w:p>
    <w:p/>
    <w:p>
      <w:r>
        <w:t>Systems theory teaches us that everything in our world—from ecosystems to economies, from organizations to relationships—operates as interconnected networks with their own inherent patterns, feedback loops, and emergent behaviors. These systems cannot be controlled through linear, force-based approaches.</w:t>
      </w:r>
    </w:p>
    <w:p/>
    <w:p>
      <w:pPr>
        <w:jc w:val="center"/>
      </w:pPr>
      <w:r>
        <w:rPr>
          <w:i/>
        </w:rPr>
        <w:t>"In complex systems, small, aligned interventions create exponential results. Brute force creates only resistance and unintended consequences."</w:t>
      </w:r>
    </w:p>
    <w:p/>
    <w:p>
      <w:r>
        <w:t>Research in complexity science reveals several key insights about working with systems rather than against them:</w:t>
      </w:r>
    </w:p>
    <w:p/>
    <w:p>
      <w:r>
        <w:t>1. Emergent Behavior: Complex systems demonstrate behaviors that cannot be predicted by understanding their individual components. The whole is different from the sum of its parts.</w:t>
      </w:r>
    </w:p>
    <w:p/>
    <w:p>
      <w:r>
        <w:t>2. Non-linearity: In complex systems, inputs and outputs are not proportionally related. Small inputs can create massive outputs, and vice versa.</w:t>
      </w:r>
    </w:p>
    <w:p/>
    <w:p>
      <w:r>
        <w:t>3. Self-organization: Systems naturally organize themselves into patterns without external control or direction.</w:t>
      </w:r>
    </w:p>
    <w:p/>
    <w:p>
      <w:r>
        <w:t>4. Adaptation: Systems continuously evolve in response to their environments and internal dynamics.</w:t>
      </w:r>
    </w:p>
    <w:p/>
    <w:p>
      <w:r>
        <w:t>5. Feedback Loops: Systems contain reinforcing and balancing feedback mechanisms that amplify or dampen changes.</w:t>
      </w:r>
    </w:p>
    <w:p/>
    <w:p>
      <w:r>
        <w:t>Understanding these principles allows us to work with systems rather than against them—to achieve flow rather than force.</w:t>
      </w:r>
    </w:p>
    <w:p/>
    <w:p>
      <w:pPr>
        <w:pStyle w:val="Heading1"/>
      </w:pPr>
      <w:r>
        <w:t>How to Enter Flow: 3 Practical Shifts</w:t>
      </w:r>
    </w:p>
    <w:p/>
    <w:p>
      <w:pPr>
        <w:pStyle w:val="Heading2"/>
      </w:pPr>
      <w:r>
        <w:t>1. From Resistance → Acceptance</w:t>
      </w:r>
    </w:p>
    <w:p/>
    <w:p>
      <w:r>
        <w:t>Picture this: you've just lost a job that felt secure, one that you believed would carry you into the future with stability. In the face of this unexpected upheaval, you have a choice. You can let frustration consume you, blaming the circumstances or external factors for your predicament, or you can confront this new reality head-on and ask yourself, "What's the best move I can make now?"</w:t>
      </w:r>
    </w:p>
    <w:p/>
    <w:p>
      <w:r>
        <w:t>Acceptance, in this context, does not imply surrender or giving up. Rather, it can be visualized as a powerful and proactive first step toward meaningful action. Whether you are experiencing a career setback, navigating a challenging relationship, or confronting a creative block, progress cannot be made until you fully acknowledge your current situation.</w:t>
      </w:r>
    </w:p>
    <w:p/>
    <w:p>
      <w:r>
        <w:t>Research in Acceptance and Commitment Therapy (ACT) has demonstrated that psychological acceptance—acknowledging reality without judgment or resistance—significantly reduces stress and increases adaptive behavior. A meta-analysis of 60 studies on ACT published in the Journal of Consulting and Clinical Psychology found that acceptance-based approaches led to greater psychological flexibility and improved outcomes across various life domains compared to control-based strategies.</w:t>
      </w:r>
    </w:p>
    <w:p/>
    <w:p>
      <w:pPr>
        <w:pStyle w:val="ListBullet"/>
      </w:pPr>
      <w:r>
        <w:t>Stop arguing with reality. Whether it's a setback, a delay, or an unexpected detour, ask yourself: How can I work with this instead of against it?</w:t>
      </w:r>
    </w:p>
    <w:p>
      <w:pPr>
        <w:pStyle w:val="ListBullet"/>
      </w:pPr>
      <w:r>
        <w:t>Example: If you lose a job, you can waste energy blaming circumstances, or you can ask, What opportunity does this create?</w:t>
      </w:r>
    </w:p>
    <w:p/>
    <w:p>
      <w:r>
        <w:t>Acceptance is the moment you stop pouring energy into denial or anger and start investing it in a constructive path forward.</w:t>
      </w:r>
    </w:p>
    <w:p/>
    <w:p>
      <w:pPr>
        <w:pStyle w:val="Heading2"/>
      </w:pPr>
      <w:r>
        <w:t>2. From Control → Trust</w:t>
      </w:r>
    </w:p>
    <w:p/>
    <w:p>
      <w:r>
        <w:t>Picture a theater director who insists on controlling every actor's expression, movement, and tone down to the last detail. The actors, stiff with anxiety, hesitate before delivering their lines, fearful of straying from rigid instructions. The entire production lacks life, spontaneity, and authenticity. Now, imagine a different director—one who sets a strong vision but allows room for improvisation, trusting the actors to embody their roles fully. The performance is dynamic, organic, and alive. The difference? Trust.</w:t>
      </w:r>
    </w:p>
    <w:p/>
    <w:p>
      <w:r>
        <w:t>Flow, in any area of life, demands trust—the ability to let go of micromanagement and believe in the systems, skills, and preparation already in place. Trust is not passivity; it is an active choice to work with rather than against the natural self-correcting mechanisms of life.</w:t>
      </w:r>
    </w:p>
    <w:p/>
    <w:p>
      <w:r>
        <w:t>The human brain thrives in an environment of trust. Studies in neuroscience show that when individuals feel trusted—whether in the workplace or in personal relationships—their brain releases oxytocin, often called the "bonding hormone." This reduces stress, enhances cooperation, and fosters creativity. Conversely, environments driven by excessive control and scrutiny flood the system with cortisol, the stress hormone, leading to anxiety, hesitation, and decreased cognitive flexibility.</w:t>
      </w:r>
    </w:p>
    <w:p/>
    <w:p>
      <w:r>
        <w:t>Research at Harvard Business School has shown that high-trust environments lead to 74% less stress, 106% more energy, 50% higher productivity, and 13% fewer sick days compared to low-trust environments. The neurobiological basis for this is clear: trust creates the psychological safety necessary for optimal brain function and creative problem-solving.</w:t>
      </w:r>
    </w:p>
    <w:p/>
    <w:p>
      <w:r>
        <w:t>Rather than obsessing over results, focus on the actions that create them. If you're building a business, trust that consistently delivering value will attract the right opportunities. If you're in a relationship, trust that authenticity fosters deeper connection than calculated manipulation. When you shift your energy from controlling outcomes to improving processes, you free yourself from unnecessary stress. The paradox is that when you stop over-managing, things often begin to align more smoothly than when you were forcing them.</w:t>
      </w:r>
    </w:p>
    <w:p/>
    <w:p>
      <w:r>
        <w:t>This shift doesn't mean complacency; it means redirecting your energy into what you can control—your own efforts, mindset, and preparation—while allowing the bigger picture to take its natural course. Imagine planting a tree. You can water it, provide rich soil, and ensure it gets sunlight, but you cannot force it to grow faster. It will expand in its own time. Trust is knowing that, with the right conditions, growth is inevitable.</w:t>
      </w:r>
    </w:p>
    <w:p/>
    <w:p>
      <w:pPr>
        <w:pStyle w:val="Heading2"/>
      </w:pPr>
      <w:r>
        <w:t>3. From Tension → Presence</w:t>
      </w:r>
    </w:p>
    <w:p/>
    <w:p>
      <w:r>
        <w:t>In our hyper-connected world, most people live in a state of perpetual distraction—physically present but mentally elsewhere. They're in a meeting but thinking about emails, having dinner but scrolling through social media, or lying in bed but worrying about tomorrow. This divided attention creates a constant state of tension where you're never fully engaged with anything.</w:t>
      </w:r>
    </w:p>
    <w:p/>
    <w:p>
      <w:r>
        <w:t>Flow requires presence—the ability to be completely immersed in the current moment and task. When you're fully present, your brain integrates all available information, allowing for optimal decision-making and performance. You notice subtle cues, patterns, and opportunities that your distracted mind would miss.</w:t>
      </w:r>
    </w:p>
    <w:p/>
    <w:p>
      <w:r>
        <w:t>Neuroscientific research using EEG measurements has shown that during states of presence, the brain exhibits increased gamma wave activity—associated with heightened perception, consciousness, and peak cognitive performance. This neural synchrony allows different brain regions to communicate more effectively, creating the conditions necessary for flow.</w:t>
      </w:r>
    </w:p>
    <w:p/>
    <w:p>
      <w:pPr>
        <w:pStyle w:val="ListBullet"/>
      </w:pPr>
      <w:r>
        <w:t>Practice single-tasking. Give your full attention to one activity at a time, whether it's a conversation, a project, or even washing dishes.</w:t>
      </w:r>
    </w:p>
    <w:p>
      <w:pPr>
        <w:pStyle w:val="ListBullet"/>
      </w:pPr>
      <w:r>
        <w:t>Example: When speaking with someone, put away your phone and listen as if nothing else in the world matters at that moment.</w:t>
      </w:r>
    </w:p>
    <w:p/>
    <w:p>
      <w:r>
        <w:t>Presence isn't just about focus—it's about full-spectrum awareness. It's noticing not just the task at hand but the context around it, the subtle signals, the emerging patterns. This expanded awareness allows you to respond to what's actually happening rather than what you think should be happening.</w:t>
      </w:r>
    </w:p>
    <w:p/>
    <w:p>
      <w:pPr>
        <w:pStyle w:val="Heading1"/>
      </w:pPr>
      <w:r>
        <w:t>The Force vs. Flow Spectrum</w:t>
      </w:r>
    </w:p>
    <w:p/>
    <w:p>
      <w:r>
        <w:t>Most people approach life's challenges from one of two problematic extremes:</w:t>
      </w:r>
    </w:p>
    <w:p/>
    <w:p>
      <w:r>
        <w:t>1. The Controller: Like the executives at the beginning of our story, these individuals attempt to impose their will upon systems through sheer force, creating resistance, exhaustion, and unintended consequences.</w:t>
      </w:r>
    </w:p>
    <w:p/>
    <w:p>
      <w:r>
        <w:t>2. The Drifter: These individuals abdicate responsibility entirely, passively allowing systems to carry them wherever the current flows, without direction or purpose.</w:t>
      </w:r>
    </w:p>
    <w:p/>
    <w:p>
      <w:r>
        <w:t>The Unbothered approach represents the optimal middle path: Strategic Alignment. This means understanding the patterns and flows of the systems you're part of, then making strategic micro-adjustments that work with these patterns rather than against them.</w:t>
      </w:r>
    </w:p>
    <w:p/>
    <w:p>
      <w:pPr>
        <w:jc w:val="center"/>
      </w:pPr>
      <w:r>
        <w:rPr>
          <w:i/>
        </w:rPr>
        <w:t>"The unbothered person doesn't fight the current or drift aimlessly—they navigate with purpose."</w:t>
      </w:r>
    </w:p>
    <w:p/>
    <w:p>
      <w:pPr>
        <w:pStyle w:val="Heading1"/>
      </w:pPr>
      <w:r>
        <w:t>The 5-Second Unbothered Check-In</w:t>
      </w:r>
    </w:p>
    <w:p/>
    <w:p>
      <w:r>
        <w:t>When facing resistance in any system, pause for five seconds and ask yourself:</w:t>
      </w:r>
    </w:p>
    <w:p/>
    <w:p>
      <w:r>
        <w:t>1. "Am I pushing against the system or aligning with it?" → Resistance indicates misalignment.</w:t>
      </w:r>
    </w:p>
    <w:p/>
    <w:p>
      <w:r>
        <w:t>2. "What is the system trying to tell me that I'm not hearing?" → Systems provide constant feedback if we listen.</w:t>
      </w:r>
    </w:p>
    <w:p/>
    <w:p>
      <w:r>
        <w:t>3. "Where is the flow in this situation, and how can I join it?" → There's always a path of least resistance.</w:t>
      </w:r>
    </w:p>
    <w:p/>
    <w:p>
      <w:r>
        <w:t>4. "What small adjustment would create the biggest shift?" → In complex systems, leverage points create disproportionate impact.</w:t>
      </w:r>
    </w:p>
    <w:p/>
    <w:p>
      <w:r>
        <w:t>5. "How can I dance with what's happening rather than fight it?" → Shift from control to creative response.</w:t>
      </w:r>
    </w:p>
    <w:p/>
    <w:p>
      <w:pPr>
        <w:pStyle w:val="Heading1"/>
      </w:pPr>
      <w:r>
        <w:t>The Daily Unbothered Check-In</w:t>
      </w:r>
    </w:p>
    <w:p/>
    <w:p>
      <w:r>
        <w:t>Every morning, ask yourself with unflinching honesty:</w:t>
      </w:r>
    </w:p>
    <w:p>
      <w:pPr>
        <w:pStyle w:val="ListBullet"/>
      </w:pPr>
      <w:r>
        <w:t>What systems will I be interacting with today, and how can I better align with them?</w:t>
      </w:r>
    </w:p>
    <w:p>
      <w:pPr>
        <w:pStyle w:val="ListBullet"/>
      </w:pPr>
      <w:r>
        <w:t>Where have I been forcing rather than flowing, and how can I shift my approach?</w:t>
      </w:r>
    </w:p>
    <w:p>
      <w:pPr>
        <w:pStyle w:val="ListBullet"/>
      </w:pPr>
      <w:r>
        <w:t>What patterns and feedback have I been ignoring that deserve my attention?</w:t>
      </w:r>
    </w:p>
    <w:p>
      <w:pPr>
        <w:pStyle w:val="ListBullet"/>
      </w:pPr>
      <w:r>
        <w:t>What small, strategic adjustments might create significant positive change today?</w:t>
      </w:r>
    </w:p>
    <w:p>
      <w:pPr>
        <w:pStyle w:val="ListBullet"/>
      </w:pPr>
      <w:r>
        <w:t>How can I maintain responsive awareness rather than rigid control today?</w:t>
      </w:r>
    </w:p>
    <w:p/>
    <w:p>
      <w:r>
        <w:t>Every night, reflect with brutal clarity:</w:t>
      </w:r>
    </w:p>
    <w:p>
      <w:pPr>
        <w:pStyle w:val="ListBullet"/>
      </w:pPr>
      <w:r>
        <w:t>Where did I successfully align with systems today, and what were the results?</w:t>
      </w:r>
    </w:p>
    <w:p>
      <w:pPr>
        <w:pStyle w:val="ListBullet"/>
      </w:pPr>
      <w:r>
        <w:t>Where did I fall into forcing or drifting, and what triggered these patterns?</w:t>
      </w:r>
    </w:p>
    <w:p>
      <w:pPr>
        <w:pStyle w:val="ListBullet"/>
      </w:pPr>
      <w:r>
        <w:t>What feedback did I receive from systems today that I need to better understand?</w:t>
      </w:r>
    </w:p>
    <w:p>
      <w:pPr>
        <w:pStyle w:val="ListBullet"/>
      </w:pPr>
      <w:r>
        <w:t>What leverage points did I discover that could create significant positive change?</w:t>
      </w:r>
    </w:p>
    <w:p>
      <w:pPr>
        <w:pStyle w:val="ListBullet"/>
      </w:pPr>
      <w:r>
        <w:t>How can I dance more skillfully with these systems tomorrow?</w:t>
      </w:r>
    </w:p>
    <w:p/>
    <w:p>
      <w:pPr>
        <w:jc w:val="center"/>
      </w:pPr>
      <w:r>
        <w:rPr>
          <w:i/>
        </w:rPr>
        <w:t>"The most powerful person in any system isn't the one pushing hardest—it's the one who understands its patterns and flows."</w:t>
      </w:r>
    </w:p>
    <w:p/>
    <w:p>
      <w:pPr>
        <w:pStyle w:val="Heading1"/>
      </w:pPr>
      <w:r>
        <w:t>The Unbothered Mindset in Action</w:t>
      </w:r>
    </w:p>
    <w:p/>
    <w:p>
      <w:r>
        <w:t>When system complexity threatens to overwhelm you, remember these unshakable truths:</w:t>
      </w:r>
    </w:p>
    <w:p/>
    <w:p>
      <w:pPr>
        <w:pStyle w:val="ListBullet"/>
      </w:pPr>
      <w:r>
        <w:t>I do not chase, force, or explain. I observe, align, and flow. My power comes from understanding patterns, not imposing my will.</w:t>
      </w:r>
    </w:p>
    <w:p/>
    <w:p>
      <w:pPr>
        <w:pStyle w:val="ListBullet"/>
      </w:pPr>
      <w:r>
        <w:t>Complex systems cannot be controlled, only understood and influenced. I focus on leverage points, not brute force.</w:t>
      </w:r>
    </w:p>
    <w:p/>
    <w:p>
      <w:pPr>
        <w:pStyle w:val="ListBullet"/>
      </w:pPr>
      <w:r>
        <w:t>Resistance is information, not obstruction. When I encounter resistance, I adjust my approach rather than increasing force.</w:t>
      </w:r>
    </w:p>
    <w:p/>
    <w:p>
      <w:pPr>
        <w:pStyle w:val="ListBullet"/>
      </w:pPr>
      <w:r>
        <w:t>Small, aligned actions create exponential results. I look for the minimum effective intervention.</w:t>
      </w:r>
    </w:p>
    <w:p/>
    <w:p>
      <w:pPr>
        <w:pStyle w:val="ListBullet"/>
      </w:pPr>
      <w:r>
        <w:t>I dance with systems rather than fight them. My flexibility is my strength.</w:t>
      </w:r>
    </w:p>
    <w:p/>
    <w:p>
      <w:pPr>
        <w:jc w:val="center"/>
      </w:pPr>
      <w:r>
        <w:rPr>
          <w:i/>
        </w:rPr>
        <w:t>"The unbothered person doesn't try to control the ocean's waves—they learn to surf them."</w:t>
      </w:r>
    </w:p>
    <w:p/>
    <w:p>
      <w:pPr>
        <w:pStyle w:val="ListBullet"/>
      </w:pPr>
      <w:r>
        <w:t>I trust the intelligence of systems while maintaining clear intention. I don't need to micromanage every component to achieve my desired outcome.</w:t>
      </w:r>
    </w:p>
    <w:p/>
    <w:p>
      <w:pPr>
        <w:pStyle w:val="ListBullet"/>
      </w:pPr>
      <w:r>
        <w:t>I maintain responsive awareness rather than rigid control. I adjust continuously based on real-time feedback.</w:t>
      </w:r>
    </w:p>
    <w:p/>
    <w:p>
      <w:pPr>
        <w:pStyle w:val="Heading1"/>
      </w:pPr>
      <w:r>
        <w:t>The Transformation</w:t>
      </w:r>
    </w:p>
    <w:p/>
    <w:p>
      <w:r>
        <w:t>You no longer force. You align. Your effectiveness comes from working with systems, not against them.</w:t>
      </w:r>
    </w:p>
    <w:p/>
    <w:p>
      <w:r>
        <w:t>You no longer control. You influence. You understand leverage points and make minimal, strategic adjustments.</w:t>
      </w:r>
    </w:p>
    <w:p/>
    <w:p>
      <w:r>
        <w:t>You no longer resist. You respond. You see resistance as information, not obstruction.</w:t>
      </w:r>
    </w:p>
    <w:p/>
    <w:p>
      <w:r>
        <w:t>You no longer exhaust. You energize. You let the system do the work while you make strategic adjustments.</w:t>
      </w:r>
    </w:p>
    <w:p/>
    <w:p>
      <w:r>
        <w:t>You no longer fight complexity. You dance with it. You embrace the unpredictable nature of complex systems.</w:t>
      </w:r>
    </w:p>
    <w:p/>
    <w:p>
      <w:pPr>
        <w:pStyle w:val="Heading1"/>
      </w:pPr>
      <w:r>
        <w:t>Practical Application: Finding Flow in Complex Systems</w:t>
      </w:r>
    </w:p>
    <w:p/>
    <w:p>
      <w:pPr>
        <w:pStyle w:val="Heading2"/>
      </w:pPr>
      <w:r>
        <w:t>1. Map Your Systems</w:t>
      </w:r>
    </w:p>
    <w:p/>
    <w:p>
      <w:r>
        <w:t>Identify the key systems in your life—relationships, work environments, organizations, market dynamics, etc. For each system, map the key components, connections, and patterns. Look for:</w:t>
      </w:r>
    </w:p>
    <w:p/>
    <w:p>
      <w:pPr>
        <w:pStyle w:val="ListBullet"/>
      </w:pPr>
      <w:r>
        <w:t>Feedback loops (both reinforcing and balancing)</w:t>
      </w:r>
    </w:p>
    <w:p>
      <w:pPr>
        <w:pStyle w:val="ListBullet"/>
      </w:pPr>
      <w:r>
        <w:t>Recurring patterns and cycles</w:t>
      </w:r>
    </w:p>
    <w:p>
      <w:pPr>
        <w:pStyle w:val="ListBullet"/>
      </w:pPr>
      <w:r>
        <w:t>Points of resistance and flow</w:t>
      </w:r>
    </w:p>
    <w:p>
      <w:pPr>
        <w:pStyle w:val="ListBullet"/>
      </w:pPr>
      <w:r>
        <w:t>Leverage points where small changes might create big effects</w:t>
      </w:r>
    </w:p>
    <w:p/>
    <w:p>
      <w:r>
        <w:t>Systems mapping is a technique developed by MIT's System Dynamics Group that allows for visual representation of complex interactions. Research has shown that individuals who can mentally model the systems they operate within make more effective decisions and experience less stress than those who view challenges in isolation.</w:t>
      </w:r>
    </w:p>
    <w:p/>
    <w:p>
      <w:pPr>
        <w:pStyle w:val="Heading2"/>
      </w:pPr>
      <w:r>
        <w:t>2. Shift from Force to Alignment</w:t>
      </w:r>
    </w:p>
    <w:p/>
    <w:p>
      <w:r>
        <w:t>For each system where you're experiencing resistance, ask:</w:t>
      </w:r>
    </w:p>
    <w:p/>
    <w:p>
      <w:pPr>
        <w:pStyle w:val="ListBullet"/>
      </w:pPr>
      <w:r>
        <w:t>How am I trying to force this system to behave contrary to its nature?</w:t>
      </w:r>
    </w:p>
    <w:p>
      <w:pPr>
        <w:pStyle w:val="ListBullet"/>
      </w:pPr>
      <w:r>
        <w:t>What is the system's natural pattern or flow?</w:t>
      </w:r>
    </w:p>
    <w:p>
      <w:pPr>
        <w:pStyle w:val="ListBullet"/>
      </w:pPr>
      <w:r>
        <w:t>How could I align my actions with this pattern rather than fighting against it?</w:t>
      </w:r>
    </w:p>
    <w:p>
      <w:pPr>
        <w:pStyle w:val="ListBullet"/>
      </w:pPr>
      <w:r>
        <w:t>What small adjustment might create a significant shift?</w:t>
      </w:r>
    </w:p>
    <w:p/>
    <w:p>
      <w:r>
        <w:t>Biomimicry—the practice of emulating nature's time-tested patterns and strategies—offers powerful examples of alignment. The Japanese bullet train's nose design, inspired by the kingfisher's beak, reduced noise and energy consumption by 15% by aligning with aerodynamic principles rather than fighting against them.</w:t>
      </w:r>
    </w:p>
    <w:p/>
    <w:p>
      <w:pPr>
        <w:pStyle w:val="Heading2"/>
      </w:pPr>
      <w:r>
        <w:t>3. Develop System Sensing</w:t>
      </w:r>
    </w:p>
    <w:p/>
    <w:p>
      <w:r>
        <w:t>Like the river rafters who learned to "read" the water, develop your ability to sense the patterns and flows in the systems around you:</w:t>
      </w:r>
    </w:p>
    <w:p/>
    <w:p>
      <w:pPr>
        <w:pStyle w:val="ListBullet"/>
      </w:pPr>
      <w:r>
        <w:t>Practice mindful observation without immediate judgment</w:t>
      </w:r>
    </w:p>
    <w:p>
      <w:pPr>
        <w:pStyle w:val="ListBullet"/>
      </w:pPr>
      <w:r>
        <w:t>Look for recurring patterns and cycles</w:t>
      </w:r>
    </w:p>
    <w:p>
      <w:pPr>
        <w:pStyle w:val="ListBullet"/>
      </w:pPr>
      <w:r>
        <w:t>Notice cause-and-effect relationships, especially non-linear ones</w:t>
      </w:r>
    </w:p>
    <w:p>
      <w:pPr>
        <w:pStyle w:val="ListBullet"/>
      </w:pPr>
      <w:r>
        <w:t>Pay attention to feedback—both explicit and implicit</w:t>
      </w:r>
    </w:p>
    <w:p>
      <w:pPr>
        <w:pStyle w:val="ListBullet"/>
      </w:pPr>
      <w:r>
        <w:t>Identify emerging trends and shifts before they become obvious</w:t>
      </w:r>
    </w:p>
    <w:p/>
    <w:p>
      <w:pPr>
        <w:jc w:val="center"/>
      </w:pPr>
      <w:r>
        <w:rPr>
          <w:i/>
        </w:rPr>
        <w:t>"The most valuable skill in complex systems isn't control—it's pattern recognition."</w:t>
      </w:r>
    </w:p>
    <w:p/>
    <w:p>
      <w:r>
        <w:t>Research in expert performance across domains—from chess grandmasters to emergency room physicians—shows that pattern recognition, not analytical processing, distinguishes experts from novices. Through deliberate practice, experts develop the ability to recognize thousands of patterns instantly, allowing for rapid, effective responses to complex situations.</w:t>
      </w:r>
    </w:p>
    <w:p/>
    <w:p>
      <w:pPr>
        <w:pStyle w:val="Heading2"/>
      </w:pPr>
      <w:r>
        <w:t>4. Find the Leverage Points</w:t>
      </w:r>
    </w:p>
    <w:p/>
    <w:p>
      <w:r>
        <w:t>In any system, certain points create disproportionate impact when adjusted. These leverage points might include:</w:t>
      </w:r>
    </w:p>
    <w:p/>
    <w:p>
      <w:pPr>
        <w:pStyle w:val="ListBullet"/>
      </w:pPr>
      <w:r>
        <w:t>Information flows and transparency</w:t>
      </w:r>
    </w:p>
    <w:p>
      <w:pPr>
        <w:pStyle w:val="ListBullet"/>
      </w:pPr>
      <w:r>
        <w:t>Rules and constraints</w:t>
      </w:r>
    </w:p>
    <w:p>
      <w:pPr>
        <w:pStyle w:val="ListBullet"/>
      </w:pPr>
      <w:r>
        <w:t>Feedback mechanisms</w:t>
      </w:r>
    </w:p>
    <w:p>
      <w:pPr>
        <w:pStyle w:val="ListBullet"/>
      </w:pPr>
      <w:r>
        <w:t>System goals and metrics</w:t>
      </w:r>
    </w:p>
    <w:p>
      <w:pPr>
        <w:pStyle w:val="ListBullet"/>
      </w:pPr>
      <w:r>
        <w:t>Mindsets and paradigms</w:t>
      </w:r>
    </w:p>
    <w:p/>
    <w:p>
      <w:r>
        <w:t>Systems scientist Donella Meadows identified twelve leverage points in complex systems, with paradigm shifts being the most powerful. Her research demonstrated that small changes at high-leverage points often create more significant positive change than massive efforts at low-leverage points.</w:t>
      </w:r>
    </w:p>
    <w:p/>
    <w:p>
      <w:r>
        <w:t>Identify these leverage points in your key systems and experiment with small adjustments that might create significant positive change.</w:t>
      </w:r>
    </w:p>
    <w:p/>
    <w:p>
      <w:pPr>
        <w:pStyle w:val="Heading2"/>
      </w:pPr>
      <w:r>
        <w:t>5. Practice Adaptive Response</w:t>
      </w:r>
    </w:p>
    <w:p/>
    <w:p>
      <w:r>
        <w:t>Instead of rigid plans, develop the ability to respond adaptively to changing conditions:</w:t>
      </w:r>
    </w:p>
    <w:p/>
    <w:p>
      <w:pPr>
        <w:pStyle w:val="ListBullet"/>
      </w:pPr>
      <w:r>
        <w:t>Maintain clear intention while remaining flexible about methods</w:t>
      </w:r>
    </w:p>
    <w:p>
      <w:pPr>
        <w:pStyle w:val="ListBullet"/>
      </w:pPr>
      <w:r>
        <w:t>Make continuous micro-adjustments based on real-time feedback</w:t>
      </w:r>
    </w:p>
    <w:p>
      <w:pPr>
        <w:pStyle w:val="ListBullet"/>
      </w:pPr>
      <w:r>
        <w:t>Embrace experimentation and learning</w:t>
      </w:r>
    </w:p>
    <w:p>
      <w:pPr>
        <w:pStyle w:val="ListBullet"/>
      </w:pPr>
      <w:r>
        <w:t>Develop comfort with uncertainty and emergence</w:t>
      </w:r>
    </w:p>
    <w:p>
      <w:pPr>
        <w:pStyle w:val="ListBullet"/>
      </w:pPr>
      <w:r>
        <w:t>Balance structure with flexibility</w:t>
      </w:r>
    </w:p>
    <w:p/>
    <w:p>
      <w:r>
        <w:t>Research in adaptive leadership at Harvard Kennedy School has shown that organizations and individuals who maintain clear direction while adapting methods to changing conditions outperform those with rigid approaches by up to 300% in volatile environments.</w:t>
      </w:r>
    </w:p>
    <w:p/>
    <w:p>
      <w:pPr>
        <w:pStyle w:val="Heading1"/>
      </w:pPr>
      <w:r>
        <w:t>Real-Life Application</w:t>
      </w:r>
    </w:p>
    <w:p/>
    <w:p>
      <w:pPr>
        <w:pStyle w:val="Heading2"/>
      </w:pPr>
      <w:r>
        <w:t>In Relationships</w:t>
      </w:r>
    </w:p>
    <w:p/>
    <w:p>
      <w:r>
        <w:t>Instead of trying to change your partner through criticism or control, understand the patterns in your relationship system. Look for the positive feedback loops you can amplify and the negative ones you can dampen. Make small, aligned adjustments rather than demanding wholesale change.</w:t>
      </w:r>
    </w:p>
    <w:p/>
    <w:p>
      <w:r>
        <w:t>Relationship researcher John Gottman's work at the University of Washington has identified that successful couples respond to bids for connection 86% of the time, compared to 33% for couples who eventually divorce. This small adjustment—noticing and responding to connection attempts—creates a powerful positive feedback loop that transforms relationship dynamics.</w:t>
      </w:r>
    </w:p>
    <w:p/>
    <w:p>
      <w:pPr>
        <w:pStyle w:val="Heading2"/>
      </w:pPr>
      <w:r>
        <w:t>At Work</w:t>
      </w:r>
    </w:p>
    <w:p/>
    <w:p>
      <w:r>
        <w:t>Rather than forcing organizational change through top-down mandates, identify the system's natural patterns and leverage points. Create conditions for positive change to emerge rather than imposing it. Focus on influencing the system's parameters and connections rather than controlling individual behaviors.</w:t>
      </w:r>
    </w:p>
    <w:p/>
    <w:p>
      <w:r>
        <w:t>A study of 1,000 companies by McKinsey &amp; Company found that organizations using systems thinking approaches to change management were 3.5 times more likely to report successful transformations than those using linear, control-based approaches.</w:t>
      </w:r>
    </w:p>
    <w:p/>
    <w:p>
      <w:pPr>
        <w:pStyle w:val="Heading2"/>
      </w:pPr>
      <w:r>
        <w:t>With Your Mind</w:t>
      </w:r>
    </w:p>
    <w:p/>
    <w:p>
      <w:r>
        <w:t>Instead of fighting against negative thoughts or forcing positive ones, observe your mental patterns with curiosity. Notice the triggers, loops, and feedback mechanisms in your thinking. Make small adjustments to the system's parameters—like changing your environment, physical state, or focus of attention—rather than trying to control individual thoughts.</w:t>
      </w:r>
    </w:p>
    <w:p/>
    <w:p>
      <w:r>
        <w:t>Neuroscientific research using real-time fMRI has demonstrated that individuals can learn to regulate brain activity more effectively through feedback and small adjustments than through direct control attempts. This "neurofeedback" approach has shown promise in treating conditions ranging from anxiety to ADHD.</w:t>
      </w:r>
    </w:p>
    <w:p/>
    <w:p>
      <w:pPr>
        <w:pStyle w:val="Heading2"/>
      </w:pPr>
      <w:r>
        <w:t>With Your Body</w:t>
      </w:r>
    </w:p>
    <w:p/>
    <w:p>
      <w:r>
        <w:t>Rather than forcing your body to conform to rigid exercise or diet regimes, understand its natural rhythms and signals. Align your health practices with your body's systems instead of imposing external ideals. Make small, consistent adjustments based on how your body responds rather than following one-size-fits-all programs.</w:t>
      </w:r>
    </w:p>
    <w:p/>
    <w:p>
      <w:r>
        <w:t>Research in chronobiology—the study of biological rhythms—has shown that aligning activities with the body's natural circadian rhythms can improve performance by 10-20% while reducing stress and fatigue. This "circadian alignment" approach works with the body's systems rather than against them.</w:t>
      </w:r>
    </w:p>
    <w:p/>
    <w:p>
      <w:pPr>
        <w:pStyle w:val="Heading1"/>
      </w:pPr>
      <w:r>
        <w:t>Systems Theory &amp; The Flow Effect: Final Thoughts</w:t>
      </w:r>
    </w:p>
    <w:p/>
    <w:p>
      <w:r>
        <w:t>The systems alignment principle is perhaps the most powerful yet underutilized approach to creating positive change in our lives. We've been conditioned to believe that force, control, and struggle are necessary for success, when in reality, they often create the very resistance that prevents it.</w:t>
      </w:r>
    </w:p>
    <w:p/>
    <w:p>
      <w:r>
        <w:t>Like the executives on the river, your moment of transformation will come when you stop fighting the currents of life and learn to dance with them instead. When you shift from forcing to flowing, from controlling to aligning, you'll discover that the systems you've been battling were never your enemies—they were always your potential allies.</w:t>
      </w:r>
    </w:p>
    <w:p/>
    <w:p>
      <w:r>
        <w:t>Remember: The most powerful person in any system isn't the one pushing hardest—it's the one who understands its patterns and knows how to flow with them.</w:t>
      </w:r>
    </w:p>
    <w:p/>
    <w:p>
      <w:r>
        <w:t>**I do not chase, force, or explain. I observe, align, and flow.**</w:t>
      </w:r>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