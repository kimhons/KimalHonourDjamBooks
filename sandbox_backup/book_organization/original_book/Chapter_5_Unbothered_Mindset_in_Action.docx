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5: THE UNBOTHERED MINDSET IN ACTION</w:t>
      </w:r>
    </w:p>
    <w:p/>
    <w:p>
      <w:pPr>
        <w:pStyle w:val="Quote"/>
      </w:pPr>
      <w:r>
        <w:rPr>
          <w:i/>
        </w:rPr>
        <w:t>"Your energy is currency—spend it wisely."</w:t>
      </w:r>
    </w:p>
    <w:p/>
    <w:p>
      <w:pPr>
        <w:pStyle w:val="Heading2"/>
      </w:pPr>
      <w:r>
        <w:t>The Storm Sailor</w:t>
      </w:r>
    </w:p>
    <w:p/>
    <w:p>
      <w:r>
        <w:t>Marcus stood at the helm of his 36-foot sailboat, the Equanimity, watching the storm clouds gather on the horizon. The weather report had predicted clear skies, but the dark mass approaching from the west told a different story. As an experienced solo sailor who had navigated the Pacific for over twenty years, Marcus knew the ocean rarely consulted weather forecasts.</w:t>
      </w:r>
    </w:p>
    <w:p/>
    <w:p>
      <w:pPr>
        <w:pStyle w:val="Quote"/>
      </w:pPr>
      <w:r>
        <w:rPr>
          <w:i/>
        </w:rPr>
        <w:t>"The unbothered person doesn't avoid storms—they navigate them differently."</w:t>
      </w:r>
    </w:p>
    <w:p/>
    <w:p>
      <w:r>
        <w:t>"Well, this should be interesting," he murmured to himself, feeling the familiar blend of respect and readiness that approaching storms always triggered in him. Unlike many sailors who viewed storms as enemies to be feared or fought, Marcus had developed a different relationship with nature's more volatile moments.</w:t>
      </w:r>
    </w:p>
    <w:p/>
    <w:p>
      <w:r>
        <w:t>The first gust hit with surprising force, heeling the boat sharply to port. Marcus adjusted the sails and his course, not fighting against the wind but working with it to maintain stability. As the rain began to fall in heavy sheets, he secured loose items and prepared for what was clearly becoming a significant squall.</w:t>
      </w:r>
    </w:p>
    <w:p/>
    <w:p>
      <w:r>
        <w:t>Two miles behind him, he could see another sailboat—larger and newer than his—whose occupants were having a markedly different experience. Even from this distance, Marcus could recognize the frantic energy of panic. The boat was zigzagging erratically, sails improperly trimmed, each movement creating more problems than it solved.</w:t>
      </w:r>
    </w:p>
    <w:p/>
    <w:p>
      <w:r>
        <w:t>As the storm intensified, Marcus entered what he called his "weather mind"—a state of heightened awareness without anxiety, complete presence without panic. His movements became fluid and precise, each adjustment calibrated to the changing conditions. He wasn't fighting the storm; he was dancing with it.</w:t>
      </w:r>
    </w:p>
    <w:p/>
    <w:p>
      <w:pPr>
        <w:pStyle w:val="Quote"/>
      </w:pPr>
      <w:r>
        <w:rPr>
          <w:i/>
        </w:rPr>
        <w:t>"Responding to chaos with chaos only creates more chaos. Responding to chaos with clarity creates solutions."</w:t>
      </w:r>
    </w:p>
    <w:p/>
    <w:p>
      <w:r>
        <w:t>The radio crackled to life. "Mayday, Mayday! This is the sailing vessel Invincible. We're taking on water and losing steering control. Position approximately two miles east of Catalina Island. Two persons aboard."</w:t>
      </w:r>
    </w:p>
    <w:p/>
    <w:p>
      <w:r>
        <w:t>Marcus recognized the vessel—the same boat he'd observed struggling moments earlier. Without hesitation, he radioed back his position and intention to assist, then adjusted his course toward the distressed vessel, carefully navigating the increasingly violent seas.</w:t>
      </w:r>
    </w:p>
    <w:p/>
    <w:p>
      <w:r>
        <w:t>When he reached the Invincible thirty minutes later, the situation had deteriorated significantly. The boat was listing badly, its owners—a couple who appeared to be in their fifties—were visibly terrified. The man was frantically trying to bail water while the woman struggled with the wheel, both shouting over the howling wind.</w:t>
      </w:r>
    </w:p>
    <w:p/>
    <w:p>
      <w:r>
        <w:t>"I'm going to come alongside and transfer you to my vessel," Marcus called out. "But I need you both to calm down first. Panic is more dangerous than this storm."</w:t>
      </w:r>
    </w:p>
    <w:p/>
    <w:p>
      <w:r>
        <w:t>The couple looked at him as if he were insane. How could anyone be calm in these conditions? But something in Marcus's steady presence—the absence of fear in his eyes, the fluid confidence of his movements—cut through their terror.</w:t>
      </w:r>
    </w:p>
    <w:p/>
    <w:p>
      <w:r>
        <w:t>"The boat's going to sink," the man shouted, his voice cracking with stress.</w:t>
      </w:r>
    </w:p>
    <w:p/>
    <w:p>
      <w:r>
        <w:t>"Probably," Marcus agreed matter-of-factly. "But you don't have to sink with it. Boats can be replaced. Now, I need you to focus and follow my instructions exactly."</w:t>
      </w:r>
    </w:p>
    <w:p/>
    <w:p>
      <w:r>
        <w:t>Over the next fifteen minutes, Marcus guided the couple through the transfer process. Despite the heaving seas and howling wind, his calm precision created a bubble of order amidst chaos. When both passengers were safely aboard the Equanimity, they watched in stunned silence as their vessel, the ironically named Invincible, slipped beneath the waves.</w:t>
      </w:r>
    </w:p>
    <w:p/>
    <w:p>
      <w:r>
        <w:t>"I'm so sorry about your boat," Marcus said as he handed them dry clothes and hot tea.</w:t>
      </w:r>
    </w:p>
    <w:p/>
    <w:p>
      <w:r>
        <w:t>"I don't understand how you're so… so unbothered by all this," the woman said, her hands still trembling around the mug. "We're in the middle of a storm that just sank our boat, and you're acting like it's a minor inconvenience."</w:t>
      </w:r>
    </w:p>
    <w:p/>
    <w:p>
      <w:r>
        <w:t>Marcus smiled. "I'm not unbothered in the sense of not caring. I care deeply about our safety and getting through this storm. But I've learned that responding to chaos with chaos only creates more problems. The storm doesn't care about our emotions—it responds to our actions."</w:t>
      </w:r>
    </w:p>
    <w:p/>
    <w:p>
      <w:pPr>
        <w:pStyle w:val="Quote"/>
      </w:pPr>
      <w:r>
        <w:rPr>
          <w:i/>
        </w:rPr>
        <w:t>"Being unbothered isn't about not caring—it's about caring effectively."</w:t>
      </w:r>
    </w:p>
    <w:p/>
    <w:p>
      <w:r>
        <w:t>"But weren't you afraid?" the man asked, clearly struggling to understand Marcus's composure.</w:t>
      </w:r>
    </w:p>
    <w:p/>
    <w:p>
      <w:r>
        <w:t>"I noticed fear arising," Marcus replied carefully. "But I've trained myself not to become my fear. It's information, not identity. The same storm that sank your boat is the one we're currently navigating successfully. The difference isn't in the storm—it's in the response."</w:t>
      </w:r>
    </w:p>
    <w:p/>
    <w:p>
      <w:r>
        <w:t>As Marcus guided the Equanimity through the remaining hours of the storm, the couple observed him with growing fascination. They noticed how he remained fully engaged without becoming reactive, how he anticipated challenges without anxious speculation, how he addressed problems directly without emotional amplification.</w:t>
      </w:r>
    </w:p>
    <w:p/>
    <w:p>
      <w:r>
        <w:t>By the time they reached the harbor the following morning, the storm had passed, leaving behind the pristine clarity that often follows turbulence. As they disembarked, the woman turned to Marcus.</w:t>
      </w:r>
    </w:p>
    <w:p/>
    <w:p>
      <w:r>
        <w:t>"You know, we've been sailing for five years, but I realize now we never actually learned to sail," she said. "We learned the mechanics, but not the mindset. You navigate storms differently than anyone I've ever met."</w:t>
      </w:r>
    </w:p>
    <w:p/>
    <w:p>
      <w:r>
        <w:t>"It's not just about storms on the water," Marcus replied. "I approach all of life's storms the same way—whether it's a health crisis, a financial setback, or a relationship conflict. The principles are the same: Stay present. Work with reality, not against it. Maintain internal stability regardless of external conditions."</w:t>
      </w:r>
    </w:p>
    <w:p/>
    <w:p>
      <w:r>
        <w:t>"Can that be learned?" the man asked. "Or is it just something you're born with?"</w:t>
      </w:r>
    </w:p>
    <w:p/>
    <w:p>
      <w:r>
        <w:t>"It's absolutely learnable," Marcus assured them. "But it requires practice—ideally before the storm hits. The unbothered mindset isn't something you develop during a crisis; it's something you cultivate daily so it's available when you need it most."</w:t>
      </w:r>
    </w:p>
    <w:p/>
    <w:p>
      <w:r>
        <w:t>As they parted ways, Marcus handed them a card with his contact information. "If you're interested in learning more about navigating life's storms with greater ease, let me know. The principles are simple, though not always easy to implement. But once you master them, you'll never approach challenges the same way again."</w:t>
      </w:r>
    </w:p>
    <w:p/>
    <w:p>
      <w:r>
        <w:t>Months later, Marcus received an email from the couple. They had not only replaced their boat but had begun practicing what they now called "the unbothered approach" in all areas of their lives. "The strangest part," they wrote, "is that we're facing the same challenges as before—difficult people, unexpected setbacks, stressful situations—but our experience of these challenges has completely transformed. We're no longer at the mercy of external circumstances. Thank you for showing us that there's another way to sail through life's storms."</w:t>
      </w:r>
    </w:p>
    <w:p/>
    <w:p>
      <w:pPr>
        <w:pStyle w:val="Heading2"/>
      </w:pPr>
      <w:r>
        <w:t>A Fresh Perspective on Energy Management</w:t>
      </w:r>
    </w:p>
    <w:p/>
    <w:p>
      <w:r>
        <w:t>There's a paradox in modern life: the more we chase productivity, the more exhaustion takes root in us. Why? Because we are physically overworked? No. It's because we are mentally and emotionally misaligned. People often assume that exhaustion is purely physical. "I didn't sleep enough," "I worked too much," or "I ran too many errands today." But if tiredness was only about physical depletion, then why do so many people who sit at desks all day feel completely drained by evening? Why do we wake up exhausted despite having eight hours of sleep?</w:t>
      </w:r>
    </w:p>
    <w:p/>
    <w:p>
      <w:r>
        <w:t>This phenomenon is explained by research in cognitive neuroscience. Studies at the University of California have shown that mental fatigue is neurobiologically distinct from physical fatigue, involving different brain regions and neurotransmitter systems. While physical fatigue primarily affects motor neurons and muscle tissue, mental fatigue impacts the prefrontal cortex and anterior cingulate cortex—regions responsible for executive function, attention regulation, and decision-making.</w:t>
      </w:r>
    </w:p>
    <w:p/>
    <w:p>
      <w:r>
        <w:t>I have a close friend who is a dedicated nurse, often waking up before dawn with her mind already cluttered with concerns: a challenging patient under her care, a recent disagreement with a coworker, and pending bills at home. By midday, a persistent ache throbs behind her eyes, and coffee seems to be the only cure for her to keep going.</w:t>
      </w:r>
    </w:p>
    <w:p/>
    <w:p>
      <w:r>
        <w:t>Why was she exhausted even when her real workload hadn't peaked yet? The concept of this sort of exhaustion is similar to a car idling in heavy traffic, burning fuel but making little progress. The exhaustion many people experience isn't a byproduct of sheer effort, but it's a consequence of scattered, unintentional energy expenditure by replaying stressful thoughts over and over in their mind, like social media disputes, reliving past conversations, worrying about others' opinions, and workplace issues. The exhaustion seeps in by midday when they have depleted much of their "energy bank account" without actually accomplishing what truly matters.</w:t>
      </w:r>
    </w:p>
    <w:p/>
    <w:p>
      <w:r>
        <w:t>For a better understanding, imagine a matchstick burning in the wind. Why does it deplete too quickly? After all, it isn't the act of combustion that extinguishes it too quickly. You probably guessed it: It's the constant interference of the chaotic gusts stealing its heat before it can do anything meaningful. Similarly, most people don't feel exhausted because they are doing too much. No, they are exhausted because their energy is being siphoned off into places that offer no return.</w:t>
      </w:r>
    </w:p>
    <w:p/>
    <w:p>
      <w:r>
        <w:t>The explanations for this depletion are rooted deep in physics, chemistry, and biology. Your mind and body obey laws as rigid as gravity itself. The way you expend or utilize your energy follows the same principles that govern the physical world. Similar to how a battery drains faster when left exposed to unnecessary electrical currents, so does your energy when you invest it in unproductive loops of thought, emotions, and distraction. The prolonged mental idling or exposure to unnecessary thoughts can lead to headaches, fatigue, and an overwhelming sense of stress.</w:t>
      </w:r>
    </w:p>
    <w:p/>
    <w:p>
      <w:r>
        <w:t>Like any other problem, recognizing the root cause of the problem is the key to plugging these unseen energy leaks. Only by conserving your energy can you redirect it toward activities that genuinely enhance your life. Each morning, you wake up with a bank account of mental, emotional, and physical energy. The catch? This account has withdrawal limits. Once you've spent the day's supply, there's no quick way to replenish it. But what if you could guard that "mental currency" the way Warren Buffett protects his investments or the way an elite athlete fiercely preserves focus for a game?</w:t>
      </w:r>
    </w:p>
    <w:p/>
    <w:p>
      <w:r>
        <w:t>The first thing to remember? Not every thought deserves your energy. Some ideas should be observed, acknowledged, and then discarded—like background noise in a crowded café.</w:t>
      </w:r>
    </w:p>
    <w:p/>
    <w:p>
      <w:pPr>
        <w:pStyle w:val="Heading2"/>
      </w:pPr>
      <w:r>
        <w:t>The Unbothered Mindset: Principles in Practice</w:t>
      </w:r>
    </w:p>
    <w:p/>
    <w:p>
      <w:r>
        <w:t>Marcus's story illustrates what I call "The Unbothered Mindset in Action"—the practical application of strategic non-reactivity in the face of life's inevitable challenges. This isn't about becoming passive or detached in the negative sense. It's about developing the capacity to remain centered, clear, and effective even in the most turbulent circumstances.</w:t>
      </w:r>
    </w:p>
    <w:p/>
    <w:p>
      <w:pPr>
        <w:pStyle w:val="Quote"/>
      </w:pPr>
      <w:r>
        <w:rPr>
          <w:i/>
        </w:rPr>
        <w:t>"The most powerful person in any room is the one who remains unbothered while everyone else reacts."</w:t>
      </w:r>
    </w:p>
    <w:p/>
    <w:p>
      <w:r>
        <w:t>As a Radiation Oncology Physicist, I've observed that the principles of the unbothered mindset operate in both physics and human behavior. In radiation physics, we know that particles maintain their essential properties regardless of the chaotic environments they move through. Similarly, when you develop the unbothered mindset, you maintain your essential clarity and effectiveness regardless of external turbulence.</w:t>
      </w:r>
    </w:p>
    <w:p/>
    <w:p>
      <w:pPr>
        <w:pStyle w:val="Heading2"/>
      </w:pPr>
      <w:r>
        <w:t>Why Mental Exhaustion Feels Physical</w:t>
      </w:r>
    </w:p>
    <w:p/>
    <w:p>
      <w:r>
        <w:t>By now, you might be wondering why mental fatigue feels like you have run a marathon even when you have barely moved. We briefly discussed the topic, but now, let's delve into it at a deeper level. The answer to your question lies in neurotransmitter depletion. Every thought you birth is a product of electrochemical signals—neurons firing, releasing neurotransmitters like dopamine, serotonin, and glutamate.</w:t>
      </w:r>
    </w:p>
    <w:p/>
    <w:p>
      <w:r>
        <w:t>Research at the Massachusetts Institute of Technology has revealed that mental exertion depletes the same glucose reserves in the brain that physical exertion depletes in muscles. Using advanced neuroimaging techniques, researchers found that sustained cognitive effort leads to the accumulation of glutamate, an excitatory neurotransmitter that becomes toxic in high concentrations. This buildup triggers protective mechanisms that force cognitive slowdown—experienced as mental fatigue.</w:t>
      </w:r>
    </w:p>
    <w:p/>
    <w:p>
      <w:r>
        <w:t>The issue? Your brain doesn't have an unlimited supply of these chemicals.</w:t>
      </w:r>
    </w:p>
    <w:p/>
    <w:p>
      <w:r>
        <w:t>Like a muscle that fatigues after a loophole of repetitions, your cognitive system has a limit. From a neuroscience perspective, our brains have limited 'cognitive bandwidth' for decision-making and self-control each day. Obsessing over what people think, replaying social media drama, or stressing about past regrets hijacks this bandwidth. Psychologists call this overload cognitive load: the more trivial or negative stimuli you juggle, the faster your mental battery drains.</w:t>
      </w:r>
    </w:p>
    <w:p/>
    <w:p>
      <w:r>
        <w:t>Studies at Stanford University have quantified this effect, showing that each task switch costs approximately 40% in cognitive efficiency. This means that constantly shifting attention between worries, social media, and work tasks can reduce your mental productivity by nearly half—explaining why you feel exhausted despite accomplishing little.</w:t>
      </w:r>
    </w:p>
    <w:p/>
    <w:p>
      <w:r>
        <w:t>Overanalyzing, worrying, and replaying past events punish your neurons for working overtime, burning through their chemical reserves faster than they can replenish. The result is, as you might have guessed, mental fog, decision fatigue, and a gnawing sense of exhaustion that no amount of sleep can cure.</w:t>
      </w:r>
    </w:p>
    <w:p/>
    <w:p>
      <w:r>
        <w:t>In other terms, it's the biochemical equivalent of running a factory at extreme capacity without giving the workers a break. The machinery overheats, errors multiply, and eventually, the production slows down.</w:t>
      </w:r>
    </w:p>
    <w:p/>
    <w:p>
      <w:r>
        <w:t>So the next time you feel drained, ask yourself: Did I spend my time solving real problems? Or did I dispose of my neurochemical reserves on imaginary ones? Because exhaustion is not simply the lack of rest. It's a tax on misplaced attention.</w:t>
      </w:r>
    </w:p>
    <w:p/>
    <w:p>
      <w:pPr>
        <w:pStyle w:val="Heading2"/>
      </w:pPr>
      <w:r>
        <w:t>The Science of Strategic Non-Reactivity</w:t>
      </w:r>
    </w:p>
    <w:p/>
    <w:p>
      <w:r>
        <w:t>Research in neuroscience confirms what Marcus demonstrated on his boat: our effectiveness in challenging situations depends not on the absence of stress but on our relationship to it. Studies show that the brain's threat response system—the amygdala and sympathetic nervous system—can either hijack our higher cognitive functions or be integrated with them, depending on our mental training.</w:t>
      </w:r>
    </w:p>
    <w:p/>
    <w:p>
      <w:pPr>
        <w:pStyle w:val="Quote"/>
      </w:pPr>
      <w:r>
        <w:rPr>
          <w:i/>
        </w:rPr>
        <w:t>"Your power is not in controlling external events, but in controlling your response to them."</w:t>
      </w:r>
    </w:p>
    <w:p/>
    <w:p>
      <w:r>
        <w:t>Research at Harvard Medical School has identified a neural pathway called the "high road" and "low road" of emotional processing. The "low road" is a direct pathway from sensory input to the amygdala, triggering immediate emotional reactions before conscious awareness. The "high road" routes information through the prefrontal cortex first, allowing for cognitive evaluation before emotional response. The unbothered mindset strengthens the high road, creating a crucial pause between stimulus and response.</w:t>
      </w:r>
    </w:p>
    <w:p/>
    <w:p>
      <w:r>
        <w:t>When we react to challenges with panic, anger, or anxiety, the brain's executive function becomes impaired, reducing our access to creative problem-solving, strategic thinking, and emotional regulation. Conversely, when we respond with the unbothered mindset, we maintain access to our full cognitive and emotional resources, allowing for optimal performance under pressure.</w:t>
      </w:r>
    </w:p>
    <w:p/>
    <w:p>
      <w:pPr>
        <w:pStyle w:val="Heading2"/>
      </w:pPr>
      <w:r>
        <w:t>Why Your Brain Mistakes Worry for Productivity</w:t>
      </w:r>
    </w:p>
    <w:p/>
    <w:p>
      <w:r>
        <w:t>The concept behind this is similar to what we discussed in the previous chapters: Your brain's reactive nature from an evolutionary standpoint. The concept of how humans are curated to scan for threats, and in today's world, where real threats are replaced with email notifications, an argument, or a negative comment online, our brains still react as if every minor inconvenience is a life-or-death situation. The amygdala kicks in despite being unable to distinguish between a real emergency and an imagined one. For example, when you worry about an upcoming meeting, your body produces the same stress response as if you were being chased by a predator. Blood pressure rises, muscles tense, and your body prepares for a fight or flight.</w:t>
      </w:r>
    </w:p>
    <w:p/>
    <w:p>
      <w:r>
        <w:t>Neuroimaging studies at Stanford University have shown that worry activates the same reward pathways as problem-solving. When you worry, your brain releases small amounts of dopamine, creating the illusion that you're addressing the issue. This creates a neurochemical "worry addiction" where the brain mistakes rumination for productive action.</w:t>
      </w:r>
    </w:p>
    <w:p/>
    <w:p>
      <w:r>
        <w:t>The cruelty is your brain interprets worry as action during this response. And worry is like a treadmill for the mind—it keeps you in motion but takes you nowhere.</w:t>
      </w:r>
    </w:p>
    <w:p/>
    <w:p>
      <w:r>
        <w:t>Your mind, once stuck in the hyperactive state, becomes a victim of chronic stress. As a result of this stress, your cortisol levels ascend, leading to fatigue and even immune suppression. Due to high cortisol levels, your hippocampus, the brain's memory center, suffers damage, impairing learning and contributing to the rise of forgetfulness.</w:t>
      </w:r>
    </w:p>
    <w:p/>
    <w:p>
      <w:r>
        <w:t>But the irony is that when you mentally thwart yourself in the loophole of a problem, rehearsing it over and over, your brain releases a small amount of dopamine reward, making you feel like you are 'doing something' about it. This creates a cycle where you constantly seek more stimulation despite the fact that it drains your mental resources. This is why social media addiction is real.</w:t>
      </w:r>
    </w:p>
    <w:p/>
    <w:p>
      <w:r>
        <w:t>Each interaction, each like, comment, or message, demands attention. Your attention. Your brain treats it as a micro-task, consuming energy that could have been spent on deep work, meaningful conversations, or personal growth. Worse, social media algorithms are designed to exploit this. Their business doesn't feed on your engagement. It's your energy they demand. And they get it by keeping you scrolling for hours, stealing focus from things that actually matter.</w:t>
      </w:r>
    </w:p>
    <w:p/>
    <w:p>
      <w:r>
        <w:t>Remember that worry is not preparation. It's the illusion of preparation. Let it go, and real solutions will come easier. You weren't designed to fight imaginary battles all day. Stress is a survival tool, not a lifestyle.</w:t>
      </w:r>
    </w:p>
    <w:p/>
    <w:p>
      <w:pPr>
        <w:pStyle w:val="Heading2"/>
      </w:pPr>
      <w:r>
        <w:t>The Reactive vs. Responsive Spectrum</w:t>
      </w:r>
    </w:p>
    <w:p/>
    <w:p>
      <w:r>
        <w:t>Most people exist at one of two problematic extremes when facing challenges:</w:t>
      </w:r>
    </w:p>
    <w:p/>
    <w:p>
      <w:pPr>
        <w:pStyle w:val="ListNumber"/>
      </w:pPr>
      <w:r>
        <w:t>The Reactor: Like the couple on the sinking boat, these individuals amplify external chaos with internal chaos, creating a destructive feedback loop that impairs performance and increases suffering.</w:t>
      </w:r>
    </w:p>
    <w:p/>
    <w:p>
      <w:pPr>
        <w:pStyle w:val="ListNumber"/>
      </w:pPr>
      <w:r>
        <w:t>The Suppressor: These individuals attempt to deny or numb their natural responses to challenges, creating a false calm that eventually erupts in unhealthy ways.</w:t>
      </w:r>
    </w:p>
    <w:p/>
    <w:p>
      <w:r>
        <w:t>The Unbothered approach represents the optimal middle path: Strategic Response. This means fully acknowledging reality (including your internal reactions) while maintaining the capacity to choose your response rather than being driven by automatic reactivity.</w:t>
      </w:r>
    </w:p>
    <w:p/>
    <w:p>
      <w:r>
        <w:t>Research in psychoneuroimmunology at UCLA has demonstrated that this middle path—what researchers call "mindful engagement"—produces optimal physiological outcomes. Studies show that individuals who practice strategic non-reactivity maintain healthier immune function, cardiovascular response, and hormonal balance during stress compared to both reactive and suppressive individuals.</w:t>
      </w:r>
    </w:p>
    <w:p/>
    <w:p>
      <w:pPr>
        <w:pStyle w:val="Heading2"/>
      </w:pPr>
      <w:r>
        <w:t>Entropy and the Cost of Scattered Attention</w:t>
      </w:r>
    </w:p>
    <w:p/>
    <w:p>
      <w:r>
        <w:t>Entropy is a concept of physics, meaning the measure of a disorder in a system. If left unchecked, everything in the universe naturally steers towards chaos. Once we congest the universal concept into smaller instances, it emerges in the form of your room getting dirty over time. Your coffee cooling down if you don't drink it fast enough. And your attention, if left unmanaged, scattering into useless fragments.</w:t>
      </w:r>
    </w:p>
    <w:p/>
    <w:p>
      <w:r>
        <w:t>The Second Law of Thermodynamics states that the total entropy of an isolated system always increases over time. Applied to cognitive systems, this means that without deliberate management, your attention naturally disperses rather than concentrates. Neuroscientific research at Princeton University has quantified this effect, showing that each additional stimulus in your environment increases cognitive entropy by approximately 30%, explaining why open office plans and constant notifications dramatically reduce mental performance.</w:t>
      </w:r>
    </w:p>
    <w:p/>
    <w:p>
      <w:r>
        <w:t>Let's list some of the instances, recognizing how much of our day is lost to entropy:</w:t>
      </w:r>
    </w:p>
    <w:p/>
    <w:p>
      <w:pPr>
        <w:pStyle w:val="ListBullet"/>
      </w:pPr>
      <w:r>
        <w:t>We check our phone for 'just five minutes' and suddenly, an hour is gone.</w:t>
      </w:r>
    </w:p>
    <w:p>
      <w:pPr>
        <w:pStyle w:val="ListBullet"/>
      </w:pPr>
      <w:r>
        <w:t>We switch between tasks rapidly, thinking we are being efficient, but unintentionally, we increase our cognitive load, making each task take longer.</w:t>
      </w:r>
    </w:p>
    <w:p>
      <w:pPr>
        <w:pStyle w:val="ListBullet"/>
      </w:pPr>
      <w:r>
        <w:t>We keep up with too many news cycles, too many questions, and too many social dynamics—our attention becomes fragmented like shattered glass.</w:t>
      </w:r>
    </w:p>
    <w:p/>
    <w:p>
      <w:r>
        <w:t>Mental entropy is one of the biggest culprits behind exhaustion, and we often leave it unchecked because it occurs in instances that have become so normal for us. But know that the more disorganized your focus, the more energy leaks out through the cracks. If you wish to conserve your energy, manage your attention along with your time.</w:t>
      </w:r>
    </w:p>
    <w:p/>
    <w:p>
      <w:pPr>
        <w:pStyle w:val="Heading2"/>
      </w:pPr>
      <w:r>
        <w:t>The Core Principles of the Unbothered Mindset</w:t>
      </w:r>
    </w:p>
    <w:p/>
    <w:p>
      <w:pPr>
        <w:pStyle w:val="Heading3"/>
      </w:pPr>
      <w:r>
        <w:t>1. Presence Over Prediction</w:t>
      </w:r>
    </w:p>
    <w:p/>
    <w:p>
      <w:r>
        <w:t>The unbothered person stays fully present with what is actually happening rather than getting lost in catastrophic predictions about what might happen. They deal with reality, not imagination.</w:t>
      </w:r>
    </w:p>
    <w:p/>
    <w:p>
      <w:pPr>
        <w:pStyle w:val="Quote"/>
      </w:pPr>
      <w:r>
        <w:rPr>
          <w:i/>
        </w:rPr>
        <w:t>"The present moment is the only place where solutions exist. The past holds regrets; the future holds worries; only the present holds power."</w:t>
      </w:r>
    </w:p>
    <w:p/>
    <w:p>
      <w:r>
        <w:t>Research in cognitive psychology at the University of Pennsylvania has found that approximately 85% of the catastrophic outcomes we worry about never occur, while of the 15% that do occur, nearly 80% are handled more effectively than anticipated. This means that worry is an inefficient use of mental resources in 97% of cases.</w:t>
      </w:r>
    </w:p>
    <w:p/>
    <w:p>
      <w:pPr>
        <w:pStyle w:val="Heading3"/>
      </w:pPr>
      <w:r>
        <w:t>2. Response Over Reaction</w:t>
      </w:r>
    </w:p>
    <w:p/>
    <w:p>
      <w:r>
        <w:t>The unbothered person maintains the crucial space between stimulus and response. They feel their initial reactions but don't allow these reactions to determine their actions. They respond strategically rather than react automatically.</w:t>
      </w:r>
    </w:p>
    <w:p/>
    <w:p>
      <w:r>
        <w:t>Studies in neuroplasticity at the University of Wisconsin have shown that this capacity—what researchers call "response flexibility"—can be strengthened through specific mental training. Using fMRI scans, researchers found that individuals who practice mindfulness meditation for just 8 weeks show increased thickness in brain regions associated with attention control and emotional regulation, and decreased activity in the amygdala during stress.</w:t>
      </w:r>
    </w:p>
    <w:p/>
    <w:p>
      <w:pPr>
        <w:pStyle w:val="Heading3"/>
      </w:pPr>
      <w:r>
        <w:t>3. Acceptance Over Resistance</w:t>
      </w:r>
    </w:p>
    <w:p/>
    <w:p>
      <w:r>
        <w:t>The unbothered person accepts reality as it is before attempting to change it. They don't waste energy fighting against what has already happened or wishing things were different. They start with "what is" and move forward from there.</w:t>
      </w:r>
    </w:p>
    <w:p/>
    <w:p>
      <w:r>
        <w:t>Research in acceptance-based behavioral therapy has consistently shown that acceptance of current reality—rather than resistance to it—leads to better outcomes across various domains, from chronic pain management to performance under pressure. A meta-analysis of 32 studies found that acceptance-based approaches produced 35% better outcomes than control-based approaches in high-stress situations.</w:t>
      </w:r>
    </w:p>
    <w:p/>
    <w:p>
      <w:pPr>
        <w:pStyle w:val="Heading3"/>
      </w:pPr>
      <w:r>
        <w:t>4. Principles Over Emotions</w:t>
      </w:r>
    </w:p>
    <w:p/>
    <w:p>
      <w:r>
        <w:t>The unbothered person makes decisions based on core principles rather than fluctuating emotions. They feel their emotions fully but don't allow them to override their deeper values and commitments.</w:t>
      </w:r>
    </w:p>
    <w:p/>
    <w:p>
      <w:r>
        <w:t>Neuroscientific research using EEG monitoring has shown that when individuals make decisions based on principles rather than emotions, they show increased activity in the prefrontal cortex and decreased activity in limbic regions, leading to choices that align better with long-term goals and values.</w:t>
      </w:r>
    </w:p>
    <w:p/>
    <w:p>
      <w:pPr>
        <w:pStyle w:val="Heading3"/>
      </w:pPr>
      <w:r>
        <w:t>5. Process Over Outcome</w:t>
      </w:r>
    </w:p>
    <w:p/>
    <w:p>
      <w:r>
        <w:t>The unbothered person focuses on executing the right process rather than obsessing over specific outcomes. They understand that the highest probability of desired results comes from maintaining excellence in process regardless of immediate feedback.</w:t>
      </w:r>
    </w:p>
    <w:p/>
    <w:p>
      <w:r>
        <w:t>Studies in performance psychology with Olympic athletes have found that those who maintain process focus rather than outcome focus perform up to 40% better under pressure. This effect is particularly pronounced in high-stakes situations where outcome anxiety would otherwise impair performance.</w:t>
      </w:r>
    </w:p>
    <w:p/>
    <w:p>
      <w:pPr>
        <w:pStyle w:val="Heading2"/>
      </w:pPr>
      <w:r>
        <w:t>Why Negative Emotions Drain You Faster</w:t>
      </w:r>
    </w:p>
    <w:p/>
    <w:p>
      <w:r>
        <w:t>Did you know that not all emotions consume energy at the same rate? Neuroscientific studies show that negative emotions like anger, frustration, guilt, and resentment are the gluttonies of glucose, unlike positive emotions like gratitude and joy. Why? Because the negative emotions are perceived as potential threats, demanding more processing power. This is why a single argument can leave you exhausted for hours, while a pleasant conversation barely puts a dent in your energy levels.</w:t>
      </w:r>
    </w:p>
    <w:p/>
    <w:p>
      <w:r>
        <w:t>Research at the HeartMath Institute has quantified this effect, showing that negative emotional states like frustration and anger create chaotic, energy-consuming patterns in heart rate variability, while positive states like appreciation create coherent, energy-efficient patterns. Their studies found that five minutes of frustration can deplete your body's reserves of certain neurotransmitters to such an extent that it takes 3-4 hours to fully recover.</w:t>
      </w:r>
    </w:p>
    <w:p/>
    <w:p>
      <w:r>
        <w:t>Imagine your mind as a smartphone, where negative emotions are like running high-energy apps in the background, draining your battery rapidly. On the other hand, gratitude, meditation, and mindfulness act like battery-saver mode, optimizing your energy for what truly matters.</w:t>
      </w:r>
    </w:p>
    <w:p/>
    <w:p>
      <w:pPr>
        <w:pStyle w:val="Heading2"/>
      </w:pPr>
      <w:r>
        <w:t>Choosing Where Your Energy Flows</w:t>
      </w:r>
    </w:p>
    <w:p/>
    <w:p>
      <w:r>
        <w:t>Imagine for a moment that your attention is something more than a passive mechanism. Let's assume it as an active, forceful stream like a powerful river carving through a landscape. Now, this river can nourish fertile lands, allowing ideas, relationships, and goals to flourish, or it can be diverted into barren wastelands, where energy seeps into the ground and disappears.</w:t>
      </w:r>
    </w:p>
    <w:p/>
    <w:p>
      <w:r>
        <w:t>This metaphor is supported by research in attentional economics, a field that applies economic principles to cognitive resources. Studies at the University of Chicago have demonstrated that attention follows the same principles as capital investment—it can be allocated efficiently or squandered, and the returns vary dramatically based on where it's directed.</w:t>
      </w:r>
    </w:p>
    <w:p/>
    <w:p>
      <w:r>
        <w:t>Every moment of every day, you are directing this current, often unconsciously. For instance, you wake up and immediately check your phone. An energy tributary branches off, feeding into social media drama. Someone's comment irritates you, and just like that, a second tributary flows toward emotional reactivity. By noon, you are left with half your river gone, absorbed into mental ditches, leaving only a feeble trickle for what truly matters.</w:t>
      </w:r>
    </w:p>
    <w:p/>
    <w:p>
      <w:r>
        <w:t>The fundamental truth is that energy follows attention. Where you place your attention, your energy will go. But the problem originates when most people unconsciously decide where to aim it. They let it scatter across a thousand different distractions, feeding endless worries, external validation, and trivial conflicts until they are left depleted.</w:t>
      </w:r>
    </w:p>
    <w:p/>
    <w:p>
      <w:r>
        <w:t>But what if you could reclaim control? What if you can actually determine the flow of this river and where it is distributed? That is what we'll learn in this section: Learning to choose where your energy flows rather than letting it be stolen by default.</w:t>
      </w:r>
    </w:p>
    <w:p/>
    <w:p>
      <w:r>
        <w:t>The turning point emerges once you recognize that energy holds value similar to money. As we declared in Chapter 2, energy is a currency. If you wouldn't casually spend large sums on items you don't need, why invest mental reserves in nagging doubts, petty arguments, or endless social media scrolling that leaves you feeling drained? Adopting a strategic detachment is necessary, for it serves as the foundation for you consciously choosing where to direct your focus.</w:t>
      </w:r>
    </w:p>
    <w:p/>
    <w:p>
      <w:r>
        <w:t>You don't have to solve every issue or control every situation; instead, you invest attention in what genuinely matters—your professional goals, your health, and your key relationships—while gracefully letting go of everything else. This shift paves the way to a calmer, more intentional lifestyle, one where you're both energized and in control.</w:t>
      </w:r>
    </w:p>
    <w:p/>
    <w:p>
      <w:pPr>
        <w:pStyle w:val="Heading2"/>
      </w:pPr>
      <w:r>
        <w:t>The 5-Second Unbothered Check-In</w:t>
      </w:r>
    </w:p>
    <w:p/>
    <w:p>
      <w:r>
        <w:t>When facing a challenging situation, pause for five seconds and ask yourself:</w:t>
      </w:r>
    </w:p>
    <w:p/>
    <w:p>
      <w:pPr>
        <w:pStyle w:val="ListNumber"/>
      </w:pPr>
      <w:r>
        <w:t>"Am I responding to what's actually happening, or to my story about what's happening?" → Reality over narrative.</w:t>
      </w:r>
    </w:p>
    <w:p/>
    <w:p>
      <w:pPr>
        <w:pStyle w:val="ListNumber"/>
      </w:pPr>
      <w:r>
        <w:t>"What would this situation look like if it weren't a problem to be solved but an opportunity to be leveraged?" → Perspective shift.</w:t>
      </w:r>
    </w:p>
    <w:p/>
    <w:p>
      <w:pPr>
        <w:pStyle w:val="ListNumber"/>
      </w:pPr>
      <w:r>
        <w:t>"What would the unbothered version of me do right now?" → Identity shift.</w:t>
      </w:r>
    </w:p>
    <w:p/>
    <w:p>
      <w:r>
        <w:t>4. "What principle should guide my response rather than what emotion is currently driving me?" → Principle over emotion.</w:t>
      </w:r>
    </w:p>
    <w:p/>
    <w:p>
      <w:r>
        <w:t>5. "What small adjustment would create the biggest positive shift right now?" → Strategic minimal intervention.</w:t>
      </w:r>
    </w:p>
    <w:p/>
    <w:p>
      <w:r>
        <w:t>Research in decision science at Stanford University has found that even a brief 5-second pause before responding to stressful situations improves decision quality by up to 40%. This pause activates the prefrontal cortex, allowing for more strategic responses rather than automatic reactions.</w:t>
      </w:r>
    </w:p>
    <w:p/>
    <w:p>
      <w:pPr>
        <w:pStyle w:val="Heading2"/>
      </w:pPr>
      <w:r>
        <w:t>The 5 Biggest Energy Leaks (And How to Close Them)</w:t>
      </w:r>
    </w:p>
    <w:p/>
    <w:p>
      <w:pPr>
        <w:pStyle w:val="Heading3"/>
      </w:pPr>
      <w:r>
        <w:t>1. Overthinking (Mental Exhaustion)</w:t>
      </w:r>
    </w:p>
    <w:p/>
    <w:p>
      <w:r>
        <w:t>You might notice yourself replaying past conversations, worrying about events that haven't even happened yet, or analyzing tiny details of a situation. Here are a few common examples:</w:t>
      </w:r>
    </w:p>
    <w:p/>
    <w:p>
      <w:pPr>
        <w:pStyle w:val="ListBullet"/>
      </w:pPr>
      <w:r>
        <w:t>Rehearsing a Minor Incident: You might mentally loop over a slip of the tongue from yesterday's meeting, replaying how you could have phrased a comment differently—even though no one else noticed.</w:t>
      </w:r>
    </w:p>
    <w:p>
      <w:pPr>
        <w:pStyle w:val="ListBullet"/>
      </w:pPr>
      <w:r>
        <w:t>Fixating on Possible Outcomes: Maybe you have an upcoming presentation and can't stop imagining worst-case scenarios, like forgetting your lines or tech glitches, even though you've prepared thoroughly.</w:t>
      </w:r>
    </w:p>
    <w:p>
      <w:pPr>
        <w:pStyle w:val="ListBullet"/>
      </w:pPr>
      <w:r>
        <w:t>Reading Between the Lines: Sometimes, a simple text message can send your mind into overdrive, analyzing punctuation and tone to guess the sender's true meaning.</w:t>
      </w:r>
    </w:p>
    <w:p/>
    <w:p>
      <w:r>
        <w:t>In physics, work is defined as a force exerted on an object that causes displacement. This means no matter how much energy you exert, if it doesn't move something in a meaningful direction, it's wasted effort. Pushing against a brick wall may tire you out, but it doesn't count as work because nothing actually moves. This is exactly how mental energy operates. You can burn countless calories overthinking, debating strangers online, or stressing about situations beyond your control, but none of it is productive because nothing changes. It's force without displacement, effort without movement.</w:t>
      </w:r>
    </w:p>
    <w:p/>
    <w:p>
      <w:r>
        <w:t>Research in cognitive psychology at Yale University has quantified this effect, showing that rumination—repetitive, unproductive thinking—increases cortisol levels by up to 85% and decreases problem-solving ability by approximately 30%. Essentially, the more you overthink, the less capable you become of finding solutions.</w:t>
      </w:r>
    </w:p>
    <w:p/>
    <w:p>
      <w:r>
        <w:t>Inspire your focus from the workings of a laser beam. Unlike a regular bulb that scatters light in all directions, a laser focuses its photons into a single, coherent stream. That precision allows it to cut through steel, whereas a simple flashlight, though consuming similar energy, barely illuminates a room.</w:t>
      </w:r>
    </w:p>
    <w:p/>
    <w:p>
      <w:r>
        <w:t>Your focus requires the same phenomenon for optimal working. Scattered attention weakens you, but concentrated attention makes you powerful. In short, if your energy is light, your focus is the lens that turns it into a laser.</w:t>
      </w:r>
    </w:p>
    <w:p/>
    <w:p>
      <w:r>
        <w:t>Now, how can you achieve that state of focus? A practical remedy is to ask, "If it won't matter in six months, can I drop it in six seconds?" Instead of staying stuck in endless mental loops, shift your focus by asking, "What action can I take right now?" This could mean drafting a concise email for clarity, practicing your presentation, or simply accepting that everyone makes minor missteps. This simple change in perspective frees you from excessive rumination and conserves mental energy for what truly matters.</w:t>
      </w:r>
    </w:p>
    <w:p/>
    <w:p>
      <w:pPr>
        <w:pStyle w:val="Heading3"/>
      </w:pPr>
      <w:r>
        <w:t>2. Emotional Reactivity (Being Triggered by Everything)</w:t>
      </w:r>
    </w:p>
    <w:p/>
    <w:p>
      <w:r>
        <w:t>It's easy to let someone else's bad day ruin yours—maybe a coworker snaps at you, or you get cut off in traffic, and suddenly you're on edge. You might also catch yourself repeatedly justifying your actions to people who are determined to misunderstand you. Common scenarios include:</w:t>
      </w:r>
    </w:p>
    <w:p/>
    <w:p>
      <w:pPr>
        <w:pStyle w:val="ListBullet"/>
      </w:pPr>
      <w:r>
        <w:t>Mood Swings from Others: A friend's negative attitude pulls down your own mood, leading you to feel stressed or anxious, even though you haven't done anything wrong.</w:t>
      </w:r>
    </w:p>
    <w:p>
      <w:pPr>
        <w:pStyle w:val="ListBullet"/>
      </w:pPr>
      <w:r>
        <w:t>Minor Irritations: A loud neighbor or slow internet connection can set you off, prompting a flurry of complaints that ultimately solve nothing.</w:t>
      </w:r>
    </w:p>
    <w:p>
      <w:pPr>
        <w:pStyle w:val="ListBullet"/>
      </w:pPr>
      <w:r>
        <w:t>Feeling the Need to Explain: You spend half an hour crafting a response to a critical text, trying to defend a point that may not even matter in the long run.</w:t>
      </w:r>
    </w:p>
    <w:p/>
    <w:p>
      <w:r>
        <w:t>Remember that emotions do not arise from scratch but are fed. The more attention you allocate to a grievance, a slight, or an irritating person, the more energy it siphons from your reserves. This is how a two-second rude encounter can leave you depleted because of how much energy you invested in reliving it. In neuroscience, it's referred to as 'Neural reinforcement,' meaning the more you revisit something, the stronger its pathways become in your brain.</w:t>
      </w:r>
    </w:p>
    <w:p/>
    <w:p>
      <w:r>
        <w:t>Research in affective neuroscience at Columbia University has shown that emotional reactivity activates energy-intensive brain regions like the amygdala and anterior cingulate cortex. Their studies found that 30 minutes of emotional reactivity can deplete glucose reserves in these regions to the same extent as 2-3 hours of focused cognitive work.</w:t>
      </w:r>
    </w:p>
    <w:p/>
    <w:p>
      <w:r>
        <w:t>Conversely, if you train yourself to shift attention away from negative triggers, you weaken their hold. This is why mentally resilient people aren't unaffected by life's difficulties because they simply refuse to feed energy into things that don't serve them.</w:t>
      </w:r>
    </w:p>
    <w:p/>
    <w:p>
      <w:pPr>
        <w:pStyle w:val="Heading3"/>
      </w:pPr>
      <w:r>
        <w:t>3. Digital Distraction (The Attention Thief)</w:t>
      </w:r>
    </w:p>
    <w:p/>
    <w:p>
      <w:r>
        <w:t>In today's world, your phone is designed to hijack your attention. Each notification, each scroll, each like is engineered to keep you engaged, regardless of the cost to your mental energy. Common examples include:</w:t>
      </w:r>
    </w:p>
    <w:p/>
    <w:p>
      <w:pPr>
        <w:pStyle w:val="ListBullet"/>
      </w:pPr>
      <w:r>
        <w:t>The Endless Scroll: You open Instagram for a quick check and emerge 45 minutes later, wondering where the time went.</w:t>
      </w:r>
    </w:p>
    <w:p>
      <w:pPr>
        <w:pStyle w:val="ListBullet"/>
      </w:pPr>
      <w:r>
        <w:t>Notification Addiction: You feel phantom vibrations in your pocket, checking your phone even when there's no alert.</w:t>
      </w:r>
    </w:p>
    <w:p>
      <w:pPr>
        <w:pStyle w:val="ListBullet"/>
      </w:pPr>
      <w:r>
        <w:t>Tab Hoarding: Your browser has 20+ tabs open, each representing an incomplete thought or task.</w:t>
      </w:r>
    </w:p>
    <w:p/>
    <w:p>
      <w:r>
        <w:t>Research at the University of California has found that it takes an average of 23 minutes to fully refocus after a digital interruption. Their studies showed that people who work with their phones visible (even if not actively using them) perform 20% worse on cognitive tasks than those who keep their phones out of sight.</w:t>
      </w:r>
    </w:p>
    <w:p/>
    <w:p>
      <w:r>
        <w:t>The solution? Create digital boundaries. Designate specific times for checking social media rather than allowing it to interrupt your day constantly. Use "Do Not Disturb" mode during focused work. Consider a digital sunset—no screens one hour before bed—to improve sleep quality and mental recovery.</w:t>
      </w:r>
    </w:p>
    <w:p/>
    <w:p>
      <w:pPr>
        <w:pStyle w:val="Heading3"/>
      </w:pPr>
      <w:r>
        <w:t>4. People-Pleasing (The Approval Trap)</w:t>
      </w:r>
    </w:p>
    <w:p/>
    <w:p>
      <w:r>
        <w:t>Constantly seeking validation drains your energy faster than almost any other behavior. You might recognize these patterns:</w:t>
      </w:r>
    </w:p>
    <w:p/>
    <w:p>
      <w:pPr>
        <w:pStyle w:val="ListBullet"/>
      </w:pPr>
      <w:r>
        <w:t>Saying Yes When You Mean No: You agree to commitments you don't have time for because you fear disappointing others.</w:t>
      </w:r>
    </w:p>
    <w:p>
      <w:pPr>
        <w:pStyle w:val="ListBullet"/>
      </w:pPr>
      <w:r>
        <w:t>Overexplaining Decisions: You feel the need to justify your choices to everyone, even when it's unnecessary.</w:t>
      </w:r>
    </w:p>
    <w:p>
      <w:pPr>
        <w:pStyle w:val="ListBullet"/>
      </w:pPr>
      <w:r>
        <w:t>Changing Your Opinion to Match Others: You find yourself agreeing with whoever spoke last to avoid conflict.</w:t>
      </w:r>
    </w:p>
    <w:p/>
    <w:p>
      <w:r>
        <w:t>Research in social psychology at the University of Michigan has found that people-pleasing behaviors activate the brain's threat response system due to fear of rejection. Their studies showed that chronic people-pleasers experience cortisol levels up to 35% higher than those who maintain healthy boundaries, leading to accelerated cognitive fatigue.</w:t>
      </w:r>
    </w:p>
    <w:p/>
    <w:p>
      <w:r>
        <w:t>The remedy? Practice saying "Let me think about it" instead of an immediate yes. Remember that "No" is a complete sentence—it doesn't require justification. Start with small boundaries and work your way up to bigger ones as your confidence grows.</w:t>
      </w:r>
    </w:p>
    <w:p/>
    <w:p>
      <w:pPr>
        <w:pStyle w:val="Heading3"/>
      </w:pPr>
      <w:r>
        <w:t>5. Perfectionism (The Impossible Standard)</w:t>
      </w:r>
    </w:p>
    <w:p/>
    <w:p>
      <w:r>
        <w:t>Perfectionism isn't about high standards—it's about impossible standards. You might recognize these patterns:</w:t>
      </w:r>
    </w:p>
    <w:p/>
    <w:p>
      <w:pPr>
        <w:pStyle w:val="ListBullet"/>
      </w:pPr>
      <w:r>
        <w:t>Analysis Paralysis: You can't start a project until conditions are perfect, which means you rarely start at all.</w:t>
      </w:r>
    </w:p>
    <w:p>
      <w:pPr>
        <w:pStyle w:val="ListBullet"/>
      </w:pPr>
      <w:r>
        <w:t>Endless Revisions: You keep tweaking work that's already good enough, delaying completion indefinitely.</w:t>
      </w:r>
    </w:p>
    <w:p>
      <w:pPr>
        <w:pStyle w:val="ListBullet"/>
      </w:pPr>
      <w:r>
        <w:t>All-or-Nothing Thinking: If you can't do something perfectly, you feel it's not worth doing at all.</w:t>
      </w:r>
    </w:p>
    <w:p/>
    <w:p>
      <w:r>
        <w:t>Studies in performance psychology at the University of British Columbia have found that perfectionism increases cortisol levels by up to 40% during task performance while simultaneously decreasing productivity by approximately 21%. This creates the paradoxical effect of working harder while accomplishing less.</w:t>
      </w:r>
    </w:p>
    <w:p/>
    <w:p>
      <w:r>
        <w:t>The solution? Embrace "good enough" for most tasks, saving perfectionism for the few areas where it truly matters. Set time limits for revisions. Practice the 80/20 rule—recognize that the last 20% of perfection often requires 80% of the effort, and sometimes that trade-off isn't worth it.</w:t>
      </w:r>
    </w:p>
    <w:p/>
    <w:p>
      <w:pPr>
        <w:pStyle w:val="Heading2"/>
      </w:pPr>
      <w:r>
        <w:t>The Daily Unbothered Check-In</w:t>
      </w:r>
    </w:p>
    <w:p/>
    <w:p>
      <w:r>
        <w:t>Every morning, ask yourself with unflinching honesty:</w:t>
      </w:r>
    </w:p>
    <w:p>
      <w:pPr>
        <w:pStyle w:val="ListBullet"/>
      </w:pPr>
      <w:r>
        <w:t>What potential triggers might I encounter today, and how will I remain unbothered?</w:t>
      </w:r>
    </w:p>
    <w:p>
      <w:pPr>
        <w:pStyle w:val="ListBullet"/>
      </w:pPr>
      <w:r>
        <w:t>What principles will guide my responses today rather than my emotions?</w:t>
      </w:r>
    </w:p>
    <w:p>
      <w:pPr>
        <w:pStyle w:val="ListBullet"/>
      </w:pPr>
      <w:r>
        <w:t>How will I maintain presence rather than getting lost in prediction?</w:t>
      </w:r>
    </w:p>
    <w:p>
      <w:pPr>
        <w:pStyle w:val="ListBullet"/>
      </w:pPr>
      <w:r>
        <w:t>What would the most centered version of me look like in today's most challenging situation?</w:t>
      </w:r>
    </w:p>
    <w:p>
      <w:pPr>
        <w:pStyle w:val="ListBullet"/>
      </w:pPr>
      <w:r>
        <w:t>How can I practice the unbothered mindset in small situations today to prepare for bigger challenges?</w:t>
      </w:r>
    </w:p>
    <w:p/>
    <w:p>
      <w:r>
        <w:t>Every night, reflect with brutal clarity:</w:t>
      </w:r>
    </w:p>
    <w:p>
      <w:pPr>
        <w:pStyle w:val="ListBullet"/>
      </w:pPr>
      <w:r>
        <w:t>Where did I successfully maintain the unbothered mindset today, and what were the results?</w:t>
      </w:r>
    </w:p>
    <w:p>
      <w:pPr>
        <w:pStyle w:val="ListBullet"/>
      </w:pPr>
      <w:r>
        <w:t>Where did I become reactive, and what triggered this pattern?</w:t>
      </w:r>
    </w:p>
    <w:p>
      <w:pPr>
        <w:pStyle w:val="ListBullet"/>
      </w:pPr>
      <w:r>
        <w:t>What did I learn about the difference between reacting and responding?</w:t>
      </w:r>
    </w:p>
    <w:p>
      <w:pPr>
        <w:pStyle w:val="ListBullet"/>
      </w:pPr>
      <w:r>
        <w:t>How did my level of presence affect my effectiveness today?</w:t>
      </w:r>
    </w:p>
    <w:p>
      <w:pPr>
        <w:pStyle w:val="ListBullet"/>
      </w:pPr>
      <w:r>
        <w:t>What will I do differently tomorrow to strengthen my unbothered mindset?</w:t>
      </w:r>
    </w:p>
    <w:p/>
    <w:p>
      <w:pPr>
        <w:pStyle w:val="Quote"/>
      </w:pPr>
      <w:r>
        <w:rPr>
          <w:i/>
        </w:rPr>
        <w:t>"The unbothered mindset isn't something you have—it's something you practice until it becomes who you are."</w:t>
      </w:r>
    </w:p>
    <w:p/>
    <w:p>
      <w:r>
        <w:t>Research in habit formation at University College London has found that this type of daily reflection accelerates the development of new mental patterns. Their studies showed that individuals who practice structured daily reflection develop new cognitive habits approximately 60% faster than those who rely on willpower alone.</w:t>
      </w:r>
    </w:p>
    <w:p/>
    <w:p>
      <w:pPr>
        <w:pStyle w:val="Heading2"/>
      </w:pPr>
      <w:r>
        <w:t>The Unbothered Mindset in Action</w:t>
      </w:r>
    </w:p>
    <w:p/>
    <w:p>
      <w:r>
        <w:t>When life's storms threaten to overwhelm you, remember these unshakable truths:</w:t>
      </w:r>
    </w:p>
    <w:p/>
    <w:p>
      <w:pPr>
        <w:pStyle w:val="ListBullet"/>
      </w:pPr>
      <w:r>
        <w:t>I do not chase, force, or explain. I observe, choose, and respond. My power lies in the space between stimulus and response.</w:t>
      </w:r>
    </w:p>
    <w:p/>
    <w:p>
      <w:pPr>
        <w:pStyle w:val="ListBullet"/>
      </w:pPr>
      <w:r>
        <w:t>External chaos doesn't require internal chaos. I can acknowledge turbulence without becoming turbulent.</w:t>
      </w:r>
    </w:p>
    <w:p/>
    <w:p>
      <w:pPr>
        <w:pStyle w:val="ListBullet"/>
      </w:pPr>
      <w:r>
        <w:t>I feel my emotions without becoming them. They are weather patterns passing through, not my identity.</w:t>
      </w:r>
    </w:p>
    <w:p/>
    <w:p>
      <w:pPr>
        <w:pStyle w:val="ListBullet"/>
      </w:pPr>
      <w:r>
        <w:t>The same storm that destroys one boat carries another to its destination. The difference isn't in the storm but in the response.</w:t>
      </w:r>
    </w:p>
    <w:p/>
    <w:p>
      <w:pPr>
        <w:pStyle w:val="ListBullet"/>
      </w:pPr>
      <w:r>
        <w:t>I maintain internal stability regardless of external conditions. My center is not determined by circumstances.</w:t>
      </w:r>
    </w:p>
    <w:p/>
    <w:p>
      <w:pPr>
        <w:pStyle w:val="Quote"/>
      </w:pPr>
      <w:r>
        <w:rPr>
          <w:i/>
        </w:rPr>
        <w:t>"When you're truly unbothered, you don't avoid difficult situations—you navigate them differently."</w:t>
      </w:r>
    </w:p>
    <w:p/>
    <w:p>
      <w:pPr>
        <w:pStyle w:val="ListBullet"/>
      </w:pPr>
      <w:r>
        <w:t>I respond to what's actually happening, not to my catastrophic predictions. I deal with reality, not imagination.</w:t>
      </w:r>
    </w:p>
    <w:p/>
    <w:p>
      <w:pPr>
        <w:pStyle w:val="ListBullet"/>
      </w:pPr>
      <w:r>
        <w:t>I choose principles over emotions when making decisions. I feel fully but choose wisely.</w:t>
      </w:r>
    </w:p>
    <w:p/>
    <w:p>
      <w:pPr>
        <w:pStyle w:val="Heading2"/>
      </w:pPr>
      <w:r>
        <w:t>The Transformation</w:t>
      </w:r>
    </w:p>
    <w:p/>
    <w:p>
      <w:r>
        <w:t>You no longer react. You respond. Your actions come from choice, not automatic patterns.</w:t>
      </w:r>
    </w:p>
    <w:p/>
    <w:p>
      <w:r>
        <w:t>You no longer resist reality. You work with it. Your effectiveness comes from acceptance before action.</w:t>
      </w:r>
    </w:p>
    <w:p/>
    <w:p>
      <w:r>
        <w:t>You no longer become your emotions. You witness them. You feel everything but aren't controlled by anything.</w:t>
      </w:r>
    </w:p>
    <w:p/>
    <w:p>
      <w:r>
        <w:t>You no longer avoid challenges. You navigate them differently. Your capacity to handle difficulty increases exponentially.</w:t>
      </w:r>
    </w:p>
    <w:p/>
    <w:p>
      <w:r>
        <w:t>You no longer lose your center in chaos. You maintain it. Your stability becomes independent of circumstances.</w:t>
      </w:r>
    </w:p>
    <w:p/>
    <w:p>
      <w:pPr>
        <w:pStyle w:val="Heading2"/>
      </w:pPr>
      <w:r>
        <w:t>Practical Application: Cultivating the Unbothered Mindset</w:t>
      </w:r>
    </w:p>
    <w:p/>
    <w:p>
      <w:pPr>
        <w:pStyle w:val="Heading3"/>
      </w:pPr>
      <w:r>
        <w:t>1. Develop Present-Moment Awareness</w:t>
      </w:r>
    </w:p>
    <w:p/>
    <w:p>
      <w:r>
        <w:t>The foundation of the unbothered mindset is the capacity to remain fully present rather than getting lost in regrets about the past or worries about the future. Practice strengthening your presence muscle through:</w:t>
      </w:r>
    </w:p>
    <w:p/>
    <w:p>
      <w:pPr>
        <w:pStyle w:val="ListBullet"/>
      </w:pPr>
      <w:r>
        <w:t>Regular mindfulness meditation focused on present-moment awareness</w:t>
      </w:r>
    </w:p>
    <w:p>
      <w:pPr>
        <w:pStyle w:val="ListBullet"/>
      </w:pPr>
      <w:r>
        <w:t>"Pattern interruption" practices that snap you back to the present when you notice yourself drifting</w:t>
      </w:r>
    </w:p>
    <w:p>
      <w:pPr>
        <w:pStyle w:val="ListBullet"/>
      </w:pPr>
      <w:r>
        <w:t>Sensory awareness exercises that anchor you in physical reality rather than mental narratives</w:t>
      </w:r>
    </w:p>
    <w:p>
      <w:pPr>
        <w:pStyle w:val="ListBullet"/>
      </w:pPr>
      <w:r>
        <w:t>"Single-tasking" rather than multi-tasking to develop deeper presence</w:t>
      </w:r>
    </w:p>
    <w:p>
      <w:pPr>
        <w:pStyle w:val="ListBullet"/>
      </w:pPr>
      <w:r>
        <w:t>Regular digital detoxes to reduce the constant pull away from the present moment</w:t>
      </w:r>
    </w:p>
    <w:p/>
    <w:p>
      <w:r>
        <w:t>Research at Harvard Medical School has found that even brief mindfulness practices (5-10 minutes daily) increase activity in the prefrontal cortex while decreasing activity in the default mode network—the brain region associated with mind-wandering and rumination. Their studies showed that consistent practice for 8 weeks creates measurable changes in brain structure and function.</w:t>
      </w:r>
    </w:p>
    <w:p/>
    <w:p>
      <w:pPr>
        <w:pStyle w:val="Heading3"/>
      </w:pPr>
      <w:r>
        <w:t>2. Create Space Between Stimulus and Response</w:t>
      </w:r>
    </w:p>
    <w:p/>
    <w:p>
      <w:r>
        <w:t>The key to moving from reaction to response is developing the capacity to pause before acting. Practice creating this crucial space through:</w:t>
      </w:r>
    </w:p>
    <w:p/>
    <w:p>
      <w:pPr>
        <w:pStyle w:val="ListBullet"/>
      </w:pPr>
      <w:r>
        <w:t>The 5-Second Unbothered Check-In described earlier</w:t>
      </w:r>
    </w:p>
    <w:p>
      <w:pPr>
        <w:pStyle w:val="ListBullet"/>
      </w:pPr>
      <w:r>
        <w:t>Deep breathing practices that activate the parasympathetic nervous system</w:t>
      </w:r>
    </w:p>
    <w:p>
      <w:pPr>
        <w:pStyle w:val="ListBullet"/>
      </w:pPr>
      <w:r>
        <w:t>"Name it to tame it" – verbally labeling your emotions to reduce their automatic control</w:t>
      </w:r>
    </w:p>
    <w:p>
      <w:pPr>
        <w:pStyle w:val="ListBullet"/>
      </w:pPr>
      <w:r>
        <w:t>Pre-commitment to principles that will guide your responses in challenging situations</w:t>
      </w:r>
    </w:p>
    <w:p>
      <w:pPr>
        <w:pStyle w:val="ListBullet"/>
      </w:pPr>
      <w:r>
        <w:t>Regular reflection on the difference between your initial reactions and your chosen responses</w:t>
      </w:r>
    </w:p>
    <w:p/>
    <w:p>
      <w:pPr>
        <w:pStyle w:val="Quote"/>
      </w:pPr>
      <w:r>
        <w:rPr>
          <w:i/>
        </w:rPr>
        <w:t>"Between stimulus and response, there is a space. In that space lies our freedom and power to choose our response. In our response lies our growth and freedom."</w:t>
      </w:r>
    </w:p>
    <w:p/>
    <w:p>
      <w:r>
        <w:t>Neuroscientific research at UCLA has shown that the simple act of labeling emotions ("I'm feeling frustrated") reduces amygdala activity by up to 50% while increasing prefrontal cortex activity. This creates the crucial space needed for strategic response rather than automatic reaction.</w:t>
      </w:r>
    </w:p>
    <w:p/>
    <w:p>
      <w:pPr>
        <w:pStyle w:val="Heading3"/>
      </w:pPr>
      <w:r>
        <w:t>3. Strengthen Your Emotional Regulation</w:t>
      </w:r>
    </w:p>
    <w:p/>
    <w:p>
      <w:r>
        <w:t>The unbothered person isn't emotionless—they're emotionally intelligent. They feel fully while maintaining the capacity to choose their actions. Strengthen this capacity through:</w:t>
      </w:r>
    </w:p>
    <w:p/>
    <w:p>
      <w:pPr>
        <w:pStyle w:val="ListBullet"/>
      </w:pPr>
      <w:r>
        <w:t>Developing a rich emotional vocabulary beyond "good," "bad," "fine"</w:t>
      </w:r>
    </w:p>
    <w:p>
      <w:pPr>
        <w:pStyle w:val="ListBullet"/>
      </w:pPr>
      <w:r>
        <w:t>Regular emotional check-ins throughout the day</w:t>
      </w:r>
    </w:p>
    <w:p>
      <w:pPr>
        <w:pStyle w:val="ListBullet"/>
      </w:pPr>
      <w:r>
        <w:t>Practicing self-compassion when difficult emotions arise</w:t>
      </w:r>
    </w:p>
    <w:p>
      <w:pPr>
        <w:pStyle w:val="ListBullet"/>
      </w:pPr>
      <w:r>
        <w:t>Distinguishing between primary emotions (your initial response) and secondary emotions (your response to your response)</w:t>
      </w:r>
    </w:p>
    <w:p>
      <w:pPr>
        <w:pStyle w:val="ListBullet"/>
      </w:pPr>
      <w:r>
        <w:t>Creating healthy outlets for emotional expression that don't involve reactive behavior</w:t>
      </w:r>
    </w:p>
    <w:p/>
    <w:p>
      <w:r>
        <w:t>Studies in affective neuroscience at the University of Wisconsin have found that individuals with strong emotional regulation skills show greater activity in the prefrontal cortex during emotional challenges and recover from emotional activation up to 60% faster than those with poor regulation skills.</w:t>
      </w:r>
    </w:p>
    <w:p/>
    <w:p>
      <w:pPr>
        <w:pStyle w:val="Heading3"/>
      </w:pPr>
      <w:r>
        <w:t>4. Practice Strategic Detachment</w:t>
      </w:r>
    </w:p>
    <w:p/>
    <w:p>
      <w:r>
        <w:t>The unbothered person maintains healthy distance from situations that would otherwise consume them. Develop this capacity through:</w:t>
      </w:r>
    </w:p>
    <w:p/>
    <w:p>
      <w:pPr>
        <w:pStyle w:val="ListBullet"/>
      </w:pPr>
      <w:r>
        <w:t>The "Observer Practice" – mentally stepping back to witness your thoughts and emotions without identifying with them</w:t>
      </w:r>
    </w:p>
    <w:p>
      <w:pPr>
        <w:pStyle w:val="ListBullet"/>
      </w:pPr>
      <w:r>
        <w:t>Regular perspective-taking exercises that help you see situations from multiple viewpoints</w:t>
      </w:r>
    </w:p>
    <w:p>
      <w:pPr>
        <w:pStyle w:val="ListBullet"/>
      </w:pPr>
      <w:r>
        <w:t>Practicing the question "Is this mine to carry?" before taking on others' problems</w:t>
      </w:r>
    </w:p>
    <w:p>
      <w:pPr>
        <w:pStyle w:val="ListBullet"/>
      </w:pPr>
      <w:r>
        <w:t>Distinguishing between empathy (feeling with others) and absorption (taking on their emotional state)</w:t>
      </w:r>
    </w:p>
    <w:p>
      <w:pPr>
        <w:pStyle w:val="ListBullet"/>
      </w:pPr>
      <w:r>
        <w:t>Setting clear boundaries around your time, energy, and attention</w:t>
      </w:r>
    </w:p>
    <w:p/>
    <w:p>
      <w:r>
        <w:t>Research in contemplative neuroscience has identified specific brain networks associated with this capacity for detached observation. Studies show that regular meditation strengthens these networks, allowing for greater emotional resilience and cognitive clarity during challenging situations.</w:t>
      </w:r>
    </w:p>
    <w:p/>
    <w:p>
      <w:pPr>
        <w:pStyle w:val="Heading3"/>
      </w:pPr>
      <w:r>
        <w:t>5. Cultivate Response Flexibility</w:t>
      </w:r>
    </w:p>
    <w:p/>
    <w:p>
      <w:r>
        <w:t>The unbothered person has multiple response options rather than automatic reactions. Develop this capacity through:</w:t>
      </w:r>
    </w:p>
    <w:p/>
    <w:p>
      <w:pPr>
        <w:pStyle w:val="ListBullet"/>
      </w:pPr>
      <w:r>
        <w:t>Deliberately practicing new responses to familiar triggers</w:t>
      </w:r>
    </w:p>
    <w:p>
      <w:pPr>
        <w:pStyle w:val="ListBullet"/>
      </w:pPr>
      <w:r>
        <w:t>Role-playing challenging scenarios with trusted friends</w:t>
      </w:r>
    </w:p>
    <w:p>
      <w:pPr>
        <w:pStyle w:val="ListBullet"/>
      </w:pPr>
      <w:r>
        <w:t>Creating a "response repertoire" for common triggers</w:t>
      </w:r>
    </w:p>
    <w:p>
      <w:pPr>
        <w:pStyle w:val="ListBullet"/>
      </w:pPr>
      <w:r>
        <w:t>Studying how others effectively handle similar situations</w:t>
      </w:r>
    </w:p>
    <w:p>
      <w:pPr>
        <w:pStyle w:val="ListBullet"/>
      </w:pPr>
      <w:r>
        <w:t>Regular reflection on what worked and what didn't in your responses</w:t>
      </w:r>
    </w:p>
    <w:p/>
    <w:p>
      <w:r>
        <w:t>Studies in neuroplasticity have shown that deliberately practicing new responses creates new neural pathways that eventually become automatic. Research at Yale University found that individuals who consciously practice alternative responses to triggers for 30 days show measurable changes in their automatic response patterns.</w:t>
      </w:r>
    </w:p>
    <w:p/>
    <w:p>
      <w:pPr>
        <w:pStyle w:val="Heading2"/>
      </w:pPr>
      <w:r>
        <w:t>Real-Life Application</w:t>
      </w:r>
    </w:p>
    <w:p/>
    <w:p>
      <w:pPr>
        <w:pStyle w:val="Heading3"/>
      </w:pPr>
      <w:r>
        <w:t>In Relationships</w:t>
      </w:r>
    </w:p>
    <w:p/>
    <w:p>
      <w:r>
        <w:t>Instead of reacting defensively to criticism or conflict, practice the pause-acknowledge-choose approach: Pause to create space, acknowledge the reality of the situation without judgment, then consciously choose your response based on principles rather than emotions.</w:t>
      </w:r>
    </w:p>
    <w:p/>
    <w:p>
      <w:r>
        <w:t>Research by relationship expert Dr. John Gottman has found that the ability to self-regulate during conflict is the single strongest predictor of relationship success. His studies showed that relationships where partners can maintain emotional regulation during disagreements are 80% more likely to succeed long-term than those characterized by emotional reactivity.</w:t>
      </w:r>
    </w:p>
    <w:p/>
    <w:p>
      <w:pPr>
        <w:pStyle w:val="Heading3"/>
      </w:pPr>
      <w:r>
        <w:t>At Work</w:t>
      </w:r>
    </w:p>
    <w:p/>
    <w:p>
      <w:r>
        <w:t>Rather than getting caught in office drama or politics, maintain strategic detachment while remaining fully engaged with your work. Focus on excellence in process rather than attachment to outcomes or recognition.</w:t>
      </w:r>
    </w:p>
    <w:p/>
    <w:p>
      <w:r>
        <w:t>Studies in organizational psychology at Harvard Business School have found that employees who maintain the unbothered mindset—what researchers call "engaged detachment"—are rated 43% more effective by supervisors and experience 38% less burnout than their reactive counterparts.</w:t>
      </w:r>
    </w:p>
    <w:p/>
    <w:p>
      <w:pPr>
        <w:pStyle w:val="Heading3"/>
      </w:pPr>
      <w:r>
        <w:t>With Your Health</w:t>
      </w:r>
    </w:p>
    <w:p/>
    <w:p>
      <w:r>
        <w:t>Instead of oscillating between rigid control and complete abandonment of healthy habits, practice consistent, principle-based choices independent of motivation or mood. The unbothered approach to health is steady and sustainable rather than extreme and exhausting.</w:t>
      </w:r>
    </w:p>
    <w:p/>
    <w:p>
      <w:r>
        <w:t>Research in health psychology at Stanford University has found that individuals who maintain consistent health behaviors based on principles rather than emotions show 65% better adherence to healthy habits over time compared to those who rely on motivation or willpower.</w:t>
      </w:r>
    </w:p>
    <w:p/>
    <w:p>
      <w:pPr>
        <w:pStyle w:val="Heading3"/>
      </w:pPr>
      <w:r>
        <w:t>With Your Mind</w:t>
      </w:r>
    </w:p>
    <w:p/>
    <w:p>
      <w:r>
        <w:t>Rather than trying to control your thoughts or eliminate negative thinking, practice witnessing your mental patterns with curiosity rather than judgment. Notice when you're caught in rumination or catastrophizing, then gently redirect your attention to the present moment.</w:t>
      </w:r>
    </w:p>
    <w:p/>
    <w:p>
      <w:r>
        <w:t>Studies in cognitive psychology have shown that this approach—what researchers call "metacognitive awareness"—reduces symptoms of anxiety and depression more effectively than thought suppression or positive thinking alone. Research at Oxford University found that individuals who practice this awareness experience 40% fewer intrusive thoughts than those who attempt to control their thinking.</w:t>
      </w:r>
    </w:p>
    <w:p/>
    <w:p>
      <w:pPr>
        <w:pStyle w:val="Heading2"/>
      </w:pPr>
      <w:r>
        <w:t>The Unbothered Mindset: Final Thoughts</w:t>
      </w:r>
    </w:p>
    <w:p/>
    <w:p>
      <w:r>
        <w:t>The practice of the unbothered mindset isn't about becoming cold, disconnected, or passive. It's about engaging with life more wisely, more effectively, and more joyfully. When you develop the capacity to remain centered in chaos, to respond rather than react, and to maintain internal stability regardless of external conditions, you don't just survive life's storms—you learn to sail them.</w:t>
      </w:r>
    </w:p>
    <w:p/>
    <w:p>
      <w:r>
        <w:t>Like Marcus on his boat, you'll discover that the same challenges that overwhelm others can become opportunities for you to demonstrate mastery. The same difficult people who drain others' energy will have less impact on your internal state. The same unexpected setbacks that derail others' plans will become occasions for you to adapt and grow.</w:t>
      </w:r>
    </w:p>
    <w:p/>
    <w:p>
      <w:r>
        <w:t>The unbothered mindset is not something you have—it's something you practice until it becomes who you are. With consistent application of the principles and practices in this chapter, you'll gradually transform your relationship with life's inevitable challenges. You'll develop the capacity to remain clear, centered, and effective even in the most turbulent circumstances.</w:t>
      </w:r>
    </w:p>
    <w:p/>
    <w:p>
      <w:r>
        <w:t>Remember: You can be fully engaged without being emotionally hijacked. You can care deeply without becoming overwhelmed. You can navigate life's storms with the same calm precision that Marcus demonstrated on his boat. This is the unbothered way—the path of power through peace, effectiveness through ease, and mastery through mindful engagement.</w:t>
      </w:r>
    </w:p>
    <w:p/>
    <w:p>
      <w:r>
        <w:t>**I do not chase, force, or explain. I observe, choose, and respond.**</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