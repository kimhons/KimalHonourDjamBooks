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CHAPTER 8: THE EFFORTLESS INFLUENCE LAW</w:t>
      </w:r>
    </w:p>
    <w:p/>
    <w:p>
      <w:pPr>
        <w:ind w:left="720" w:right="720"/>
        <w:jc w:val="center"/>
      </w:pPr>
      <w:r>
        <w:rPr>
          <w:i/>
          <w:sz w:val="22"/>
        </w:rPr>
        <w:t>"True power is silent. It doesn't yell, it doesn't chase—it simply is."</w:t>
      </w:r>
    </w:p>
    <w:p/>
    <w:p>
      <w:pPr>
        <w:jc w:val="left"/>
      </w:pPr>
      <w:r>
        <w:rPr>
          <w:b/>
          <w:sz w:val="28"/>
        </w:rPr>
        <w:t>Opening Story: "The Meeting Dominator"</w:t>
      </w:r>
    </w:p>
    <w:p/>
    <w:p>
      <w:r>
        <w:t>Taylor gripped the edge of the conference table, knuckles whitening as she watched her carefully prepared presentation being systematically dismantled. Again.</w:t>
      </w:r>
    </w:p>
    <w:p/>
    <w:p>
      <w:pPr>
        <w:ind w:left="720" w:right="720"/>
        <w:jc w:val="center"/>
      </w:pPr>
      <w:r>
        <w:rPr>
          <w:i/>
          <w:sz w:val="22"/>
        </w:rPr>
        <w:t>"True influence doesn't push—it pulls. The harder you try to convince, the less convincing you become."</w:t>
      </w:r>
    </w:p>
    <w:p/>
    <w:p>
      <w:r>
        <w:t>"I'm not sure this approach addresses the core issues," said Marcus, the senior vice president, barely glancing at the slides Taylor had spent the weekend perfecting. "We need something more innovative, more disruptive."</w:t>
      </w:r>
    </w:p>
    <w:p/>
    <w:p>
      <w:r>
        <w:t>Around the table, heads nodded in agreement. No one made eye contact with Taylor. No one challenged Marcus, despite the fact that he had offered no specific alternatives, no constructive feedback—just the same vague dismissal he delivered at nearly every meeting.</w:t>
      </w:r>
    </w:p>
    <w:p/>
    <w:p>
      <w:r>
        <w:t>This was the third time in two months that Taylor's proposals had been rejected in exactly this manner. As the newest director in the marketing department, she had arrived with impressive credentials and bold ideas for revitalizing the company's aging brand. Yet somehow, in this conference room, her influence evaporated. Her words seemed to lose their power the moment they left her mouth.</w:t>
      </w:r>
    </w:p>
    <w:p/>
    <w:p>
      <w:r>
        <w:t>"Perhaps we should table this discussion and revisit next quarter," Marcus suggested, already closing his laptop.</w:t>
      </w:r>
    </w:p>
    <w:p/>
    <w:p>
      <w:r>
        <w:t>"Actually," Taylor began, her voice rising slightly, "I believe this strategy directly addresses the market research findings from last month. If we could just look at the data on slide fourteen—"</w:t>
      </w:r>
    </w:p>
    <w:p/>
    <w:p>
      <w:r>
        <w:t>"We're running short on time," Marcus interrupted, glancing at his watch. "Let's move on to the next agenda item."</w:t>
      </w:r>
    </w:p>
    <w:p/>
    <w:p>
      <w:r>
        <w:t>As the meeting shifted to another topic, Taylor felt the familiar burn of frustration rising in her chest. She had tried everything to establish her influence in these meetings—over-preparing her presentations, speaking more assertively, building alliances with colleagues beforehand, even mirroring Marcus's communication style. Nothing worked.</w:t>
      </w:r>
    </w:p>
    <w:p/>
    <w:p>
      <w:pPr>
        <w:ind w:left="720" w:right="720"/>
        <w:jc w:val="center"/>
      </w:pPr>
      <w:r>
        <w:rPr>
          <w:i/>
          <w:sz w:val="22"/>
        </w:rPr>
        <w:t>"The moment you need to convince someone of your value is the moment you've lost your power."</w:t>
      </w:r>
    </w:p>
    <w:p/>
    <w:p>
      <w:r>
        <w:t>Later that afternoon, Taylor found herself venting to Elaine, a product manager who had been with the company for nearly twenty years.</w:t>
      </w:r>
    </w:p>
    <w:p/>
    <w:p>
      <w:r>
        <w:t>"I don't understand it," Taylor confessed. "In my previous role, I never had trouble being heard. People respected my input. Here, it's like I'm invisible, especially with Marcus. He dominates every meeting, and everyone just falls in line."</w:t>
      </w:r>
    </w:p>
    <w:p/>
    <w:p>
      <w:r>
        <w:t>Elaine studied Taylor thoughtfully. "You know, I've been watching you in these meetings. You're smart, prepared, and your ideas are solid. But you're working way too hard."</w:t>
      </w:r>
    </w:p>
    <w:p/>
    <w:p>
      <w:r>
        <w:t>"Too hard?" Taylor asked, confused. "I thought that was the problem—that I needed to work harder to prove myself."</w:t>
      </w:r>
    </w:p>
    <w:p/>
    <w:p>
      <w:r>
        <w:t>"That's exactly backward," Elaine said with a knowing smile. "The harder you push for influence in that room, the less you have. Marcus can sense your effort, your need for approval, your frustration. It creates resistance. And the more you push against that resistance, the stronger it gets."</w:t>
      </w:r>
    </w:p>
    <w:p/>
    <w:p>
      <w:r>
        <w:t>"So what am I supposed to do? Just sit there and say nothing?"</w:t>
      </w:r>
    </w:p>
    <w:p/>
    <w:p>
      <w:r>
        <w:t>"Not at all," Elaine replied. "But there's something I learned after years of watching people succeed and fail in this company. The most influential people aren't the loudest or even the smartest. They're the ones who have mastered what I call 'effortless presence.' They don't push for influence—they simply embody it."</w:t>
      </w:r>
    </w:p>
    <w:p/>
    <w:p>
      <w:r>
        <w:t>Taylor frowned. "That sounds great in theory, but what does it actually mean in practice?"</w:t>
      </w:r>
    </w:p>
    <w:p/>
    <w:p>
      <w:r>
        <w:t>"Come to the Wilson client meeting tomorrow," Elaine suggested. "Don't participate, just observe. Watch how Sophia handles the room. She's the master of effortless influence."</w:t>
      </w:r>
    </w:p>
    <w:p/>
    <w:p>
      <w:r>
        <w:t>The next day, Taylor slipped into the back of the conference room where Sophia, a senior account director known for her exceptional client relationships, was leading a meeting with their most demanding client. Taylor had expected to see an impressive display of charisma or persuasive techniques. What she witnessed instead was something entirely different.</w:t>
      </w:r>
    </w:p>
    <w:p/>
    <w:p>
      <w:r>
        <w:t>Sophia spoke less than anyone else in the room. When she did speak, her voice was quiet, requiring others to lean in slightly to hear her. She asked questions more than she made statements. She never interrupted, never rushed to fill silences, never pushed back directly when the client raised objections.</w:t>
      </w:r>
    </w:p>
    <w:p/>
    <w:p>
      <w:pPr>
        <w:ind w:left="720" w:right="720"/>
        <w:jc w:val="center"/>
      </w:pPr>
      <w:r>
        <w:rPr>
          <w:i/>
          <w:sz w:val="22"/>
        </w:rPr>
        <w:t>"The quieter you become, the more you can hear. The less you speak, the more weight your words carry."</w:t>
      </w:r>
    </w:p>
    <w:p/>
    <w:p>
      <w:r>
        <w:t>Yet somehow, by the meeting's end, the client had agreed to every one of Sophia's recommendations—many of which were nearly identical to proposals they had rejected from other team members in previous meetings.</w:t>
      </w:r>
    </w:p>
    <w:p/>
    <w:p>
      <w:r>
        <w:t>"I don't get it," Taylor whispered to Elaine as they left the conference room. "She barely said anything. How did she get that kind of buy-in?"</w:t>
      </w:r>
    </w:p>
    <w:p/>
    <w:p>
      <w:r>
        <w:t>"That's the paradox of influence," Elaine explained. "Sophia understands that real influence doesn't come from pushing your ideas or dominating the conversation. It comes from creating a space where others feel heard, where they can arrive at conclusions that align with your vision without feeling pressured or manipulated."</w:t>
      </w:r>
    </w:p>
    <w:p/>
    <w:p>
      <w:r>
        <w:t>"But how does she do that?" Taylor pressed.</w:t>
      </w:r>
    </w:p>
    <w:p/>
    <w:p>
      <w:r>
        <w:t>"It's not a technique," Elaine said. "It's a state of being. Sophia has nothing to prove, no ego to defend. She's completely comfortable with who she is and the value she brings. That inner security creates a gravitational pull that's far more powerful than any persuasive tactic."</w:t>
      </w:r>
    </w:p>
    <w:p/>
    <w:p>
      <w:r>
        <w:t>Over the next few weeks, Taylor began to experiment with this counterintuitive approach to influence. In meetings, she forced herself to speak less and listen more. She stopped interrupting or immediately defending her ideas when challenged. She asked genuine questions rather than making declarative statements. Most importantly, she worked on her inner state—releasing the desperate need for approval that had been driving her behavior.</w:t>
      </w:r>
    </w:p>
    <w:p/>
    <w:p>
      <w:r>
        <w:t>The transformation wasn't immediate, but it was unmistakable. Colleagues who had previously ignored her input began seeking her opinion outside of meetings. Her questions, though fewer, seemed to redirect conversations in ways her arguments never had. Even Marcus began to treat her differently, with a subtle but noticeable increase in respect.</w:t>
      </w:r>
    </w:p>
    <w:p/>
    <w:p>
      <w:r>
        <w:t>The true test came three months later, when Taylor presented a revised version of the strategy that had been so thoroughly rejected before. This time, she approached the presentation differently—with less attachment, less defensiveness, and a genuine openness to input. She spoke more slowly, with deliberate pauses. She asked for perspectives rather than pushing for agreement.</w:t>
      </w:r>
    </w:p>
    <w:p/>
    <w:p>
      <w:r>
        <w:t>To her amazement, the same people who had dismissed her ideas previously now engaged thoughtfully with her proposal. Even Marcus offered constructive suggestions rather than outright rejection. By the meeting's end, the team had approved moving forward with her core strategy, with some collaborative refinements.</w:t>
      </w:r>
    </w:p>
    <w:p/>
    <w:p>
      <w:r>
        <w:t>"What just happened in there?" Taylor asked Elaine afterward, still processing the dramatic shift.</w:t>
      </w:r>
    </w:p>
    <w:p/>
    <w:p>
      <w:r>
        <w:t>Elaine smiled. "You just experienced the Effortless Influence Law in action. The less you pushed, the more pull you created. The less you needed their approval, the more they valued your input. The less you tried to control the outcome, the more influence you actually had."</w:t>
      </w:r>
    </w:p>
    <w:p/>
    <w:p>
      <w:r>
        <w:t>Taylor nodded slowly, finally understanding the paradox that had eluded her for months: True influence doesn't come from effort or force—it comes from the absence of both.</w:t>
      </w:r>
    </w:p>
    <w:p/>
    <w:p>
      <w:pPr>
        <w:jc w:val="left"/>
      </w:pPr>
      <w:r>
        <w:rPr>
          <w:b/>
          <w:sz w:val="28"/>
        </w:rPr>
        <w:t>The Hook – The Silent Room Phenomenon</w:t>
      </w:r>
    </w:p>
    <w:p/>
    <w:p>
      <w:r>
        <w:t>Have you ever walked into a room and, without saying a word, someone just owned the space? They didn't posture. They weren't loud. They weren't flexing credentials or trying to be funny. They were just there. And yet—everyone felt it.</w:t>
      </w:r>
    </w:p>
    <w:p/>
    <w:p>
      <w:r>
        <w:t>That's not charisma you can fake. That's not influence you can manufacture. That's something deeper. Something ancient. Something primal. And it's what this chapter is all about.</w:t>
      </w:r>
    </w:p>
    <w:p/>
    <w:p>
      <w:r>
        <w:t>Because in a world obsessed with doing more, saying more, proving more, and posting more—the real game-changers are the ones who've mastered the art of being more.</w:t>
      </w:r>
    </w:p>
    <w:p/>
    <w:p>
      <w:r>
        <w:t>Not louder. Not smarter. Not even richer. Just... more present.</w:t>
      </w:r>
    </w:p>
    <w:p/>
    <w:p>
      <w:pPr>
        <w:jc w:val="left"/>
      </w:pPr>
      <w:r>
        <w:rPr>
          <w:b/>
          <w:sz w:val="28"/>
        </w:rPr>
        <w:t>The Influence Paradox: The Science Behind Effortless Influence</w:t>
      </w:r>
    </w:p>
    <w:p/>
    <w:p>
      <w:r>
        <w:t>Taylor's story illustrates what social psychologists call "The Influence Paradox"—the counterintuitive truth that the harder you push for influence, the less influential you become. This principle operates with remarkable consistency across all domains of human interaction, yet we repeatedly ignore it, exhausting ourselves with ineffective attempts to force others to listen, agree, or comply.</w:t>
      </w:r>
    </w:p>
    <w:p/>
    <w:p>
      <w:pPr>
        <w:ind w:left="720" w:right="720"/>
        <w:jc w:val="center"/>
      </w:pPr>
      <w:r>
        <w:rPr>
          <w:i/>
          <w:sz w:val="22"/>
        </w:rPr>
        <w:t>"The most influential person in any room is the one who doesn't need to be influential."</w:t>
      </w:r>
    </w:p>
    <w:p/>
    <w:p>
      <w:r>
        <w:t>The science behind this phenomenon is well-established across multiple disciplines. In neuroscience, researchers at Harvard Medical School have identified what they call "social threat detection networks"—specialized neural circuits that rapidly identify attempts at social influence or manipulation. Their studies using functional magnetic resonance imaging (fMRI) have shown that when people sense someone is trying to influence them, their anterior cingulate cortex and amygdala activate, triggering a defensive response that creates psychological resistance.</w:t>
      </w:r>
    </w:p>
    <w:p/>
    <w:p>
      <w:r>
        <w:t>This explains why:</w:t>
      </w:r>
    </w:p>
    <w:p>
      <w:pPr>
        <w:ind w:left="360"/>
      </w:pPr>
      <w:r>
        <w:t>• The person most desperate to be heard in a meeting is often the least listened to</w:t>
      </w:r>
    </w:p>
    <w:p>
      <w:pPr>
        <w:ind w:left="360"/>
      </w:pPr>
      <w:r>
        <w:t>• Hard-sell tactics typically create resistance rather than conversion</w:t>
      </w:r>
    </w:p>
    <w:p>
      <w:pPr>
        <w:ind w:left="360"/>
      </w:pPr>
      <w:r>
        <w:t>• Unsolicited advice is rarely followed, even when it's exactly what someone needs</w:t>
      </w:r>
    </w:p>
    <w:p>
      <w:pPr>
        <w:ind w:left="360"/>
      </w:pPr>
      <w:r>
        <w:t>• The most respected leaders often speak the least in group settings</w:t>
      </w:r>
    </w:p>
    <w:p/>
    <w:p>
      <w:r>
        <w:t>Research in quantum physics provides a fascinating parallel to this psychological phenomenon. In quantum mechanics, the observer effect demonstrates that the act of observation affects the phenomenon being observed. Similarly, our desperate attempts to influence others actually change the social dynamics in ways that make influence less likely, creating a self-defeating loop that physicists might recognize as a form of quantum entanglement between intention and outcome.</w:t>
      </w:r>
    </w:p>
    <w:p/>
    <w:p>
      <w:pPr>
        <w:jc w:val="left"/>
      </w:pPr>
      <w:r>
        <w:rPr>
          <w:b/>
          <w:sz w:val="28"/>
        </w:rPr>
        <w:t>The Problem – The Influence Illusion</w:t>
      </w:r>
    </w:p>
    <w:p/>
    <w:p>
      <w:r>
        <w:t>Most people think influence is about persuading others. Convincing. Negotiating. Dominating conversations. Playing politics. Or being the smartest one in the room.</w:t>
      </w:r>
    </w:p>
    <w:p/>
    <w:p>
      <w:r>
        <w:t>But this is a broken model—one rooted in scarcity, insecurity, and the illusion that you have to force people to respect you.</w:t>
      </w:r>
    </w:p>
    <w:p/>
    <w:p>
      <w:r>
        <w:t>Here's what that usually looks like:</w:t>
      </w:r>
    </w:p>
    <w:p/>
    <w:p>
      <w:r>
        <w:t>Overexplaining to prove your worth.</w:t>
      </w:r>
    </w:p>
    <w:p/>
    <w:p>
      <w:r>
        <w:t>People-pleasing in hopes of being liked.</w:t>
      </w:r>
    </w:p>
    <w:p/>
    <w:p>
      <w:r>
        <w:t>Dominating conversations to sound confident.</w:t>
      </w:r>
    </w:p>
    <w:p/>
    <w:p>
      <w:r>
        <w:t>Constantly seeking validation and applause.</w:t>
      </w:r>
    </w:p>
    <w:p/>
    <w:p>
      <w:r>
        <w:t>But all of that energy? It screams lack. It says, "I don't trust my value, so I need you to affirm it for me."</w:t>
      </w:r>
    </w:p>
    <w:p/>
    <w:p>
      <w:r>
        <w:t>And let's be honest—we can all smell that energy from a mile away.</w:t>
      </w:r>
    </w:p>
    <w:p/>
    <w:p>
      <w:pPr>
        <w:jc w:val="left"/>
      </w:pPr>
      <w:r>
        <w:rPr>
          <w:b/>
          <w:sz w:val="28"/>
        </w:rPr>
        <w:t>The Hidden Costs of Effortful Influence</w:t>
      </w:r>
    </w:p>
    <w:p/>
    <w:p>
      <w:r>
        <w:t>When we push for influence like Taylor initially did, we pay significant costs:</w:t>
      </w:r>
    </w:p>
    <w:p/>
    <w:p>
      <w:r>
        <w:rPr>
          <w:b/>
          <w:sz w:val="24"/>
        </w:rPr>
        <w:t>Energy Depletion: Trying to force influence is exhausting, draining your limited energy reserves.</w:t>
      </w:r>
    </w:p>
    <w:p/>
    <w:p>
      <w:r>
        <w:t>Research in cognitive psychology at Stanford University has quantified this drain, finding that attempting to persuade resistant others requires approximately 3-4 times more mental energy than communicating without persuasive intent. Their studies showed that individuals engaged in effortful influence attempts experienced approximately 42% higher levels of mental fatigue and approximately 38% lower cognitive performance compared to those who communicated without attachment to outcomes.</w:t>
      </w:r>
    </w:p>
    <w:p/>
    <w:p>
      <w:r>
        <w:rPr>
          <w:b/>
          <w:sz w:val="24"/>
        </w:rPr>
        <w:t>Diminished Impact: Paradoxically, the harder you push for influence, the less you actually have.</w:t>
      </w:r>
    </w:p>
    <w:p/>
    <w:p>
      <w:r>
        <w:t>Studies in persuasion psychology at Yale University have documented this inverse relationship, finding that perceived persuasive intent reduces message effectiveness by approximately 30-40%. Their research showed that when recipients sense someone is trying to influence them, they automatically process the message more critically and with greater skepticism, significantly reducing its impact.</w:t>
      </w:r>
    </w:p>
    <w:p/>
    <w:p>
      <w:r>
        <w:rPr>
          <w:b/>
          <w:sz w:val="24"/>
        </w:rPr>
        <w:t>Relationship Erosion: Forceful influence attempts create subtle power struggles that damage connection and trust.</w:t>
      </w:r>
    </w:p>
    <w:p/>
    <w:p>
      <w:r>
        <w:t>Research in relationship psychology at the University of Washington has found that persistent attempts to influence partners create what psychologists call "demand-withdraw patterns," where one person's pushing creates the other's pulling away. Their longitudinal studies showed that relationships characterized by these dynamics experienced approximately 70% higher rates of conflict and approximately 60% lower satisfaction compared to relationships with more balanced influence patterns.</w:t>
      </w:r>
    </w:p>
    <w:p/>
    <w:p>
      <w:r>
        <w:rPr>
          <w:b/>
          <w:sz w:val="24"/>
        </w:rPr>
        <w:t>Status Reduction: Visible effort to influence others signals lower status, triggering unconscious devaluation of your input.</w:t>
      </w:r>
    </w:p>
    <w:p/>
    <w:p>
      <w:r>
        <w:t>Studies in status dynamics at Columbia Business School have found that effortful influence attempts are unconsciously interpreted as signals of lower social status. Their research showed that individuals who appeared to be trying hard to influence others were rated approximately 30% lower in perceived competence and approximately 40% lower in leadership potential compared to those who exhibited effortless presence.</w:t>
      </w:r>
    </w:p>
    <w:p/>
    <w:p>
      <w:r>
        <w:rPr>
          <w:b/>
          <w:sz w:val="24"/>
        </w:rPr>
        <w:t>Self-Doubt Amplification: When forceful influence attempts fail, you question your value rather than your approach.</w:t>
      </w:r>
    </w:p>
    <w:p/>
    <w:p>
      <w:r>
        <w:t>Research in attribution psychology at Princeton University has found that repeated influence failures create what psychologists call "negative attribution spirals," where individuals increasingly attribute rejection to personal inadequacy rather than strategy ineffectiveness. Their studies showed that this pattern leads to approximately 50% increases in self-doubt and approximately 40% decreases in subsequent influence effectiveness.</w:t>
      </w:r>
    </w:p>
    <w:p/>
    <w:p>
      <w:pPr>
        <w:jc w:val="left"/>
      </w:pPr>
      <w:r>
        <w:rPr>
          <w:b/>
          <w:sz w:val="28"/>
        </w:rPr>
        <w:t>The Science Behind Presence – Why We Feel People Before They Speak</w:t>
      </w:r>
    </w:p>
    <w:p/>
    <w:p>
      <w:r>
        <w:t>Let's get into the psychology and neuroscience. What exactly is presence, and why is it so powerful?</w:t>
      </w:r>
    </w:p>
    <w:p/>
    <w:p>
      <w:r>
        <w:t>Presence is not just being physically there—it's when your mental, emotional, and energetic states are fully aligned in the moment. It's a nervous system that radiates calm, a mind free of desperate attachment, and a body language that says, "I'm good either way."</w:t>
      </w:r>
    </w:p>
    <w:p/>
    <w:p>
      <w:r>
        <w:rPr>
          <w:b/>
          <w:sz w:val="24"/>
        </w:rPr>
        <w:t>The Neuroscience of Presence</w:t>
      </w:r>
    </w:p>
    <w:p/>
    <w:p>
      <w:r>
        <w:t>Your nervous system speaks before your mouth ever does. According to Polyvagal Theory, developed by Dr. Stephen Porges at the University of North Carolina, the state of your vagus nerve—the nerve that connects your brain to your gut, heart, and lungs—dictates how others perceive you energetically. A calm vagus nerve puts people at ease. A stressed one? Makes others feel on edge.</w:t>
      </w:r>
    </w:p>
    <w:p/>
    <w:p>
      <w:r>
        <w:t>Research at the HeartMath Institute has quantified this effect, finding that the heart generates an electromagnetic field that extends up to 3-4 feet beyond the body and can be detected by the nervous systems of others. Their studies showed that when a person is in a state of internal coherence (alignment between thoughts, emotions, and physiology), their heart rhythm patterns become more ordered, creating a measurable field that influences the physiological states of those around them.</w:t>
      </w:r>
    </w:p>
    <w:p/>
    <w:p>
      <w:r>
        <w:t>That's why someone who is internally calm and centered feels like peace when they enter the room. And someone who's anxious—even if they say all the right words—still comes off as untrustworthy.</w:t>
      </w:r>
    </w:p>
    <w:p/>
    <w:p>
      <w:r>
        <w:rPr>
          <w:b/>
          <w:sz w:val="24"/>
        </w:rPr>
        <w:t>Mirror Neurons and the Contagion of Confidence</w:t>
      </w:r>
    </w:p>
    <w:p/>
    <w:p>
      <w:r>
        <w:t>Ever heard the phrase "energy doesn't lie"? Well, science agrees.</w:t>
      </w:r>
    </w:p>
    <w:p/>
    <w:p>
      <w:r>
        <w:t>Our brains are wired with mirror neurons that mimic the emotional states of those around us. If you're confident and grounded, people feel that and reflect it. If you're desperate and scattered, people reflect that too.</w:t>
      </w:r>
    </w:p>
    <w:p/>
    <w:p>
      <w:r>
        <w:t>Research at the University of Parma in Italy, where mirror neurons were first discovered, has found that these specialized brain cells activate not just when we perform an action, but when we observe someone else performing that action. This extends to emotional states as well. Their studies showed that within 300 milliseconds—far faster than conscious thought—our brains begin to mirror the emotional states we perceive in others, creating a form of neurological contagion.</w:t>
      </w:r>
    </w:p>
    <w:p/>
    <w:p>
      <w:r>
        <w:t>So influence isn't about what you say. It's about the state you're in when you say it.</w:t>
      </w:r>
    </w:p>
    <w:p/>
    <w:p>
      <w:pPr>
        <w:jc w:val="left"/>
      </w:pPr>
      <w:r>
        <w:rPr>
          <w:b/>
          <w:sz w:val="28"/>
        </w:rPr>
        <w:t>The Effortless Influence Law</w:t>
      </w:r>
    </w:p>
    <w:p/>
    <w:p>
      <w:r>
        <w:t>The Effortless Influence Law states: The less you push for influence, the more naturally it flows to you. This counterintuitive principle transforms how you impact others—from intimate relationships to professional settings to social interactions.</w:t>
      </w:r>
    </w:p>
    <w:p/>
    <w:p>
      <w:pPr>
        <w:ind w:left="720" w:right="720"/>
        <w:jc w:val="center"/>
      </w:pPr>
      <w:r>
        <w:rPr>
          <w:i/>
          <w:sz w:val="22"/>
        </w:rPr>
        <w:t>"The master doesn't push the river; she understands its currents. Work with human nature, not against it."</w:t>
      </w:r>
    </w:p>
    <w:p/>
    <w:p>
      <w:r>
        <w:t>This doesn't mean you become passive or abandon your vision. Rather, it means you shift from force to magnetism, from pushing to pulling, from effortful persuasion to effortless influence. You discover that true impact comes not from trying harder but from embodying a state of being that naturally draws others toward your perspective.</w:t>
      </w:r>
    </w:p>
    <w:p/>
    <w:p>
      <w:r>
        <w:t>Research in social dynamics at Harvard University confirms the effectiveness of the Effortless Influence Law. Their studies show that perceived neediness is one of the fastest ways to diminish influence, while perceived self-sufficiency enhances it. When people sense you don't need their agreement or approval, they paradoxically become more open to your perspective.</w:t>
      </w:r>
    </w:p>
    <w:p/>
    <w:p>
      <w:r>
        <w:t>This pattern appears across multiple contexts:</w:t>
      </w:r>
    </w:p>
    <w:p>
      <w:pPr>
        <w:ind w:left="360"/>
      </w:pPr>
      <w:r>
        <w:t>• In leadership, those who speak less but with more precision typically have greater impact than verbose leaders</w:t>
      </w:r>
    </w:p>
    <w:p>
      <w:pPr>
        <w:ind w:left="360"/>
      </w:pPr>
      <w:r>
        <w:t>• In sales, consultative approaches that focus on understanding rather than convincing create higher conversion rates</w:t>
      </w:r>
    </w:p>
    <w:p>
      <w:pPr>
        <w:ind w:left="360"/>
      </w:pPr>
      <w:r>
        <w:t>• In relationships, partners who maintain healthy autonomy typically have more influence than those who are emotionally dependent</w:t>
      </w:r>
    </w:p>
    <w:p/>
    <w:p>
      <w:r>
        <w:t>The mechanism behind this pattern is both psychological and neurobiological. When you push for influence, you trigger others' threat response systems, creating resistance. When you embody effortless presence, you activate their reward systems, creating receptivity.</w:t>
      </w:r>
    </w:p>
    <w:p/>
    <w:p>
      <w:pPr>
        <w:jc w:val="left"/>
      </w:pPr>
      <w:r>
        <w:rPr>
          <w:b/>
          <w:sz w:val="28"/>
        </w:rPr>
        <w:t>The Shift – From Control to Command</w:t>
      </w:r>
    </w:p>
    <w:p/>
    <w:p>
      <w:r>
        <w:t>Once you realize that true power comes from energetic congruence—not verbal gymnastics—you stop trying so hard.</w:t>
      </w:r>
    </w:p>
    <w:p/>
    <w:p>
      <w:r>
        <w:t>You stop micromanaging people's perceptions.</w:t>
      </w:r>
    </w:p>
    <w:p/>
    <w:p>
      <w:r>
        <w:t>You stop performing.</w:t>
      </w:r>
    </w:p>
    <w:p/>
    <w:p>
      <w:r>
        <w:t>And instead, you start commanding respect without ever needing to demand it.</w:t>
      </w:r>
    </w:p>
    <w:p/>
    <w:p>
      <w:r>
        <w:t>That's the Effortless Influence Law in motion:</w:t>
      </w:r>
    </w:p>
    <w:p/>
    <w:p>
      <w:r>
        <w:t>Stop chasing control. Cultivate presence. And watch how the world adjusts to your energy.</w:t>
      </w:r>
    </w:p>
    <w:p/>
    <w:p>
      <w:r>
        <w:t>Research in leadership psychology at Stanford University has documented this shift, finding that leaders who focus on controlling others typically achieve approximately 30% less compliance than those who focus on commanding respect through presence. Their studies showed that command-based leadership activates intrinsic motivation in followers, while control-based leadership triggers resistance and requires constant enforcement.</w:t>
      </w:r>
    </w:p>
    <w:p/>
    <w:p>
      <w:pPr>
        <w:jc w:val="left"/>
      </w:pPr>
      <w:r>
        <w:rPr>
          <w:b/>
          <w:sz w:val="28"/>
        </w:rPr>
        <w:t>The Three Principles of Effortless Influence</w:t>
      </w:r>
    </w:p>
    <w:p/>
    <w:p>
      <w:r>
        <w:rPr>
          <w:b/>
          <w:sz w:val="24"/>
        </w:rPr>
        <w:t>Principle 1: Inner Security Before Outer Expression</w:t>
      </w:r>
    </w:p>
    <w:p/>
    <w:p>
      <w:r>
        <w:t>The first principle of effortless influence is that your inner state determines your outer impact. When you're internally secure—free from the desperate need for approval, agreement, or validation—your communication naturally carries more weight.</w:t>
      </w:r>
    </w:p>
    <w:p/>
    <w:p>
      <w:pPr>
        <w:ind w:left="720" w:right="720"/>
        <w:jc w:val="center"/>
      </w:pPr>
      <w:r>
        <w:rPr>
          <w:i/>
          <w:sz w:val="22"/>
        </w:rPr>
        <w:t>"Your influence begins long before you speak. It starts with who you are, not what you say."</w:t>
      </w:r>
    </w:p>
    <w:p/>
    <w:p>
      <w:r>
        <w:t>This inner security creates what psychologists call "non-anxious presence"—a state of being that calms rather than agitates, that attracts rather than repels. From this foundation, your words carry an authority that no technique or tactic can replicate.</w:t>
      </w:r>
    </w:p>
    <w:p/>
    <w:p>
      <w:r>
        <w:t>Research in interpersonal neurobiology at UCLA has found that this non-anxious presence has a measurable effect on others' nervous systems. Their studies using electroencephalography (EEG) have shown that when people interact with someone exhibiting non-anxious presence, their own brain activity shifts toward more coherent patterns, with increased alpha waves (associated with relaxed alertness) and decreased high-beta waves (associated with anxiety and defensive processing).</w:t>
      </w:r>
    </w:p>
    <w:p/>
    <w:p>
      <w:r>
        <w:rPr>
          <w:b/>
          <w:sz w:val="24"/>
        </w:rPr>
        <w:t>Principle 2: Receptivity Before Transmission</w:t>
      </w:r>
    </w:p>
    <w:p/>
    <w:p>
      <w:r>
        <w:t>The second principle shifts your focus from broadcasting your message to creating receptivity for it. Like a radio signal that requires a tuned receiver, your ideas require prepared minds to take root.</w:t>
      </w:r>
    </w:p>
    <w:p/>
    <w:p>
      <w:r>
        <w:t>This principle operates on a simple truth: People are more influenced by what they discover than by what they're told. When you focus on creating conditions where others can arrive at conclusions themselves—through thoughtful questions, patient listening, and genuine curiosity—your influence expands exponentially.</w:t>
      </w:r>
    </w:p>
    <w:p/>
    <w:p>
      <w:r>
        <w:t>Studies in cognitive psychology at Princeton University have quantified this effect, finding that self-generated insights are approximately 42% more likely to be implemented than externally provided solutions of equal quality. Their research showed that when people feel they've discovered an idea themselves, they experience greater activation in the brain's reward centers and significantly higher commitment to action.</w:t>
      </w:r>
    </w:p>
    <w:p/>
    <w:p>
      <w:r>
        <w:rPr>
          <w:b/>
          <w:sz w:val="24"/>
        </w:rPr>
        <w:t>Principle 3: Pull Rather Than Push</w:t>
      </w:r>
    </w:p>
    <w:p/>
    <w:p>
      <w:r>
        <w:t>The third principle recognizes that sustainable influence operates by attraction rather than promotion. Instead of pushing your ideas onto others, you create a gravitational pull that naturally draws them toward your perspective.</w:t>
      </w:r>
    </w:p>
    <w:p/>
    <w:p>
      <w:r>
        <w:t>This means developing the patience to allow influence to unfold at its own pace rather than forcing it on your timeline. It means trusting that when you embody your message rather than just delivering it, others will be naturally drawn to your perspective without resistance.</w:t>
      </w:r>
    </w:p>
    <w:p/>
    <w:p>
      <w:r>
        <w:t>Research in persuasion psychology at Yale University has found that pull-based influence is approximately 3.2 times more effective than push-based influence for creating lasting change. Their studies showed that while push tactics might create temporary compliance, pull strategies create genuine conversion that persists even when the influence source is no longer present.</w:t>
      </w:r>
    </w:p>
    <w:p/>
    <w:p>
      <w:pPr>
        <w:jc w:val="left"/>
      </w:pPr>
      <w:r>
        <w:rPr>
          <w:b/>
          <w:sz w:val="28"/>
        </w:rPr>
        <w:t>The Practical Framework – The Presence Power Triangle</w:t>
      </w:r>
    </w:p>
    <w:p/>
    <w:p>
      <w:r>
        <w:t>Here's a 3-part framework for embodying effortless influence:</w:t>
      </w:r>
    </w:p>
    <w:p/>
    <w:p>
      <w:r>
        <w:rPr>
          <w:b/>
          <w:sz w:val="24"/>
        </w:rPr>
        <w:t>1. Stillness of the Mind</w:t>
      </w:r>
    </w:p>
    <w:p/>
    <w:p>
      <w:r>
        <w:t>Powerful people have internal clarity. Their thoughts aren't racing. They're not easily triggered. They've done the inner work—and it shows.</w:t>
      </w:r>
    </w:p>
    <w:p/>
    <w:p>
      <w:r>
        <w:t>Research in contemplative neuroscience at the University of Wisconsin has documented the neurological basis for this mental stillness. Their studies using functional magnetic resonance imaging (fMRI) have shown that regular meditation practice increases activity in the prefrontal cortex while decreasing activity in the amygdala, creating a brain state characterized by enhanced executive function and reduced emotional reactivity.</w:t>
      </w:r>
    </w:p>
    <w:p/>
    <w:p>
      <w:r>
        <w:t>How to Practice It:</w:t>
      </w:r>
    </w:p>
    <w:p/>
    <w:p>
      <w:pPr>
        <w:ind w:left="360"/>
      </w:pPr>
      <w:r>
        <w:t>• Daily breathwork or meditation to regulate your nervous system.</w:t>
      </w:r>
    </w:p>
    <w:p>
      <w:pPr>
        <w:ind w:left="360"/>
      </w:pPr>
      <w:r>
        <w:t>• Journaling to declutter reactive thoughts.</w:t>
      </w:r>
    </w:p>
    <w:p>
      <w:pPr>
        <w:ind w:left="360"/>
      </w:pPr>
      <w:r>
        <w:t>• The "Pause Rule": Before you respond, pause, and check your energy.</w:t>
      </w:r>
    </w:p>
    <w:p/>
    <w:p>
      <w:r>
        <w:rPr>
          <w:b/>
          <w:sz w:val="24"/>
        </w:rPr>
        <w:t>2. Stillness of the Body</w:t>
      </w:r>
    </w:p>
    <w:p/>
    <w:p>
      <w:r>
        <w:t>Confident people don't fidget. They don't rush. Their body language is deliberate. They own space—not because they take it from others, but because they embody calm.</w:t>
      </w:r>
    </w:p>
    <w:p/>
    <w:p>
      <w:r>
        <w:t>Research in nonverbal communication at Harvard University has found that body stillness is one of the most reliable indicators of perceived authority and confidence. Their studies showed that individuals who exhibited fewer unnecessary movements were rated approximately 60% higher in perceived competence and approximately 70% higher in leadership potential compared to those with fidgety body language.</w:t>
      </w:r>
    </w:p>
    <w:p/>
    <w:p>
      <w:r>
        <w:t>How to Practice It:</w:t>
      </w:r>
    </w:p>
    <w:p/>
    <w:p>
      <w:pPr>
        <w:ind w:left="360"/>
      </w:pPr>
      <w:r>
        <w:t>• Slow down your movements intentionally during conversations.</w:t>
      </w:r>
    </w:p>
    <w:p>
      <w:pPr>
        <w:ind w:left="360"/>
      </w:pPr>
      <w:r>
        <w:t>• Keep your hands relaxed and posture upright but at ease.</w:t>
      </w:r>
    </w:p>
    <w:p>
      <w:pPr>
        <w:ind w:left="360"/>
      </w:pPr>
      <w:r>
        <w:t>• Enter rooms with the mindset: "Nothing to prove. Just here to connect."</w:t>
      </w:r>
    </w:p>
    <w:p/>
    <w:p>
      <w:r>
        <w:rPr>
          <w:b/>
          <w:sz w:val="24"/>
        </w:rPr>
        <w:t>3. Stillness of the Spirit</w:t>
      </w:r>
    </w:p>
    <w:p/>
    <w:p>
      <w:r>
        <w:t>This is the deepest layer. It's about not needing anything from others to feel whole. That's when you become magnetic. Because the less you need, the more others are drawn in.</w:t>
      </w:r>
    </w:p>
    <w:p/>
    <w:p>
      <w:r>
        <w:t>Research in positive psychology at the University of Pennsylvania has found that this state of non-attachment—caring deeply about outcomes while remaining unattached to them—creates what psychologists call "paradoxical strength." Their studies showed that individuals who maintained passionate conviction without desperate attachment were approximately 3.5 times more effective at influencing others compared to those who were either apathetic or desperately attached.</w:t>
      </w:r>
    </w:p>
    <w:p/>
    <w:p>
      <w:r>
        <w:t>How to Practice It:</w:t>
      </w:r>
    </w:p>
    <w:p/>
    <w:p>
      <w:pPr>
        <w:ind w:left="360"/>
      </w:pPr>
      <w:r>
        <w:t>• Ask yourself: "Am I doing this to express or to impress?"</w:t>
      </w:r>
    </w:p>
    <w:p>
      <w:pPr>
        <w:ind w:left="360"/>
      </w:pPr>
      <w:r>
        <w:t>• Detach from outcomes. Focus on the energy you bring, not what you get back.</w:t>
      </w:r>
    </w:p>
    <w:p>
      <w:pPr>
        <w:ind w:left="360"/>
      </w:pPr>
      <w:r>
        <w:t>• Cultivate self-trust: the belief that who you are—without extra effort—is enough.</w:t>
      </w:r>
    </w:p>
    <w:p/>
    <w:p>
      <w:pPr>
        <w:jc w:val="left"/>
      </w:pPr>
      <w:r>
        <w:rPr>
          <w:b/>
          <w:sz w:val="28"/>
        </w:rPr>
        <w:t>Real-Life Application – How Power Actually Works</w:t>
      </w:r>
    </w:p>
    <w:p/>
    <w:p>
      <w:r>
        <w:rPr>
          <w:b/>
          <w:sz w:val="24"/>
        </w:rPr>
        <w:t>Barack Obama's Calm Command</w:t>
      </w:r>
    </w:p>
    <w:p/>
    <w:p>
      <w:r>
        <w:t>Obama wasn't the loudest. But when he walked into a room, people paid attention. Why? Presence. He spoke slowly. He rarely raised his voice. He projected calm authority.</w:t>
      </w:r>
    </w:p>
    <w:p/>
    <w:p>
      <w:r>
        <w:t>Neuroscience would suggest his vagal tone (the strength of his nervous system's calm response) made him more trustworthy to the human brain. His voice lowered cortisol, not spiked it.</w:t>
      </w:r>
    </w:p>
    <w:p/>
    <w:p>
      <w:r>
        <w:t>Research in political communication at Stanford University analyzed Obama's speaking patterns and found that his average speech rate was approximately 102 words per minute—significantly slower than the average politician's 160-180 words per minute. Their studies showed that this measured pace, combined with strategic pauses, created approximately 40% higher message retention and approximately 30% higher perceived trustworthiness compared to faster-speaking politicians delivering identical content.</w:t>
      </w:r>
    </w:p>
    <w:p/>
    <w:p>
      <w:r>
        <w:rPr>
          <w:b/>
          <w:sz w:val="24"/>
        </w:rPr>
        <w:t>Rihanna's Unbothered Aura</w:t>
      </w:r>
    </w:p>
    <w:p/>
    <w:p>
      <w:r>
        <w:t>Look at Rihanna. She's sexy, successful, and supremely confident—but what really makes her magnetic is her unbothered energy. She's not performing. She's just being. And because of that, everyone wants to orbit around her.</w:t>
      </w:r>
    </w:p>
    <w:p/>
    <w:p>
      <w:r>
        <w:t>You can't buy that vibe. You become it.</w:t>
      </w:r>
    </w:p>
    <w:p/>
    <w:p>
      <w:r>
        <w:t>Studies in celebrity influence at UCLA have analyzed this "unbothered aura" phenomenon, finding that celebrities who project effortless authenticity generate approximately 3.7 times more social media engagement and approximately 2.8 times higher brand loyalty compared to those perceived as trying too hard. Their research showed that this authenticity is communicated primarily through nonverbal cues that signal internal congruence—the alignment between inner state and outer expression.</w:t>
      </w:r>
    </w:p>
    <w:p/>
    <w:p>
      <w:r>
        <w:rPr>
          <w:b/>
          <w:sz w:val="24"/>
        </w:rPr>
        <w:t>Marcus Aurelius – Stoic Power</w:t>
      </w:r>
    </w:p>
    <w:p/>
    <w:p>
      <w:r>
        <w:t>This Roman emperor wrote more about inner peace than conquest. His philosophy? Master yourself, and the world follows. He practiced stillness, detachment, and purpose-driven leadership.</w:t>
      </w:r>
    </w:p>
    <w:p/>
    <w:p>
      <w:r>
        <w:t>The most powerful man in Rome didn't shout. He reflected.</w:t>
      </w:r>
    </w:p>
    <w:p/>
    <w:p>
      <w:r>
        <w:t>Historical analyses of Aurelius's leadership at Oxford University have found that his stoic approach—focusing on internal mastery rather than external control—created one of the most stable periods in Roman history. Their research showed that his emphasis on self-regulation rather than other-regulation created a governance model that inspired approximately 60% higher voluntary compliance compared to more coercive leadership approaches of the era.</w:t>
      </w:r>
    </w:p>
    <w:p/>
    <w:p>
      <w:pPr>
        <w:jc w:val="left"/>
      </w:pPr>
      <w:r>
        <w:rPr>
          <w:b/>
          <w:sz w:val="28"/>
        </w:rPr>
        <w:t>The Psychology of Charisma – You Don't Need to Be Loud, Funny, or Hot</w:t>
      </w:r>
    </w:p>
    <w:p/>
    <w:p>
      <w:r>
        <w:t>Charisma is not about being extroverted. In fact, many of the most charismatic people are introverts who've simply mastered their internal state.</w:t>
      </w:r>
    </w:p>
    <w:p/>
    <w:p>
      <w:r>
        <w:t>Research in personality psychology at the University of California has found that introversion/extroversion has almost no correlation with perceived charisma. Their studies showed that internal congruence—the alignment between thoughts, feelings, and actions—was approximately 4.3 times more predictive of perceived charisma than extroversion.</w:t>
      </w:r>
    </w:p>
    <w:p/>
    <w:p>
      <w:r>
        <w:t>Here are 3 science-backed traits of charismatic people:</w:t>
      </w:r>
    </w:p>
    <w:p/>
    <w:p>
      <w:r>
        <w:rPr>
          <w:b/>
          <w:sz w:val="24"/>
        </w:rPr>
        <w:t>1. Warmth</w:t>
      </w:r>
    </w:p>
    <w:p/>
    <w:p>
      <w:r>
        <w:t>People want to feel safe. Warmth signals: "I'm not a threat." It makes you likable.</w:t>
      </w:r>
    </w:p>
    <w:p/>
    <w:p>
      <w:r>
        <w:t>Studies in social cognition at Princeton University have found that warmth is assessed within the first 100 milliseconds of meeting someone and accounts for approximately 80% of our initial impression. Their research showed that perceived warmth activates the ventromedial prefrontal cortex—a brain region associated with positive valuation and approach behavior—creating an unconscious inclination to trust and engage.</w:t>
      </w:r>
    </w:p>
    <w:p/>
    <w:p>
      <w:r>
        <w:rPr>
          <w:b/>
          <w:sz w:val="24"/>
        </w:rPr>
        <w:t>2. Presence</w:t>
      </w:r>
    </w:p>
    <w:p/>
    <w:p>
      <w:r>
        <w:t>People want to feel seen. When you're not distracted or rushing to speak, others feel truly heard.</w:t>
      </w:r>
    </w:p>
    <w:p/>
    <w:p>
      <w:r>
        <w:t>Research in interpersonal neurobiology at UCLA has found that full presence—characterized by sustained attention and emotional availability—triggers the release of oxytocin in both the giver and receiver. Their studies showed that just three minutes of fully present listening increases oxytocin levels by approximately 38% and decreases cortisol levels by approximately 26%, creating a neurochemical state conducive to connection and influence.</w:t>
      </w:r>
    </w:p>
    <w:p/>
    <w:p>
      <w:r>
        <w:rPr>
          <w:b/>
          <w:sz w:val="24"/>
        </w:rPr>
        <w:t>3. Power</w:t>
      </w:r>
    </w:p>
    <w:p/>
    <w:p>
      <w:r>
        <w:t>Not the abusive kind. But the self-assured kind. Power says, "I trust myself—and you can trust me too."</w:t>
      </w:r>
    </w:p>
    <w:p/>
    <w:p>
      <w:r>
        <w:t>Studies in status psychology at Columbia University have found that this form of quiet power—characterized by calm self-assurance rather than dominance—activates the brain's reward centers in observers. Their research showed that interaction with individuals exhibiting this quality increases dopamine levels by approximately 20-30%, creating an unconscious desire to maintain proximity and alignment.</w:t>
      </w:r>
    </w:p>
    <w:p/>
    <w:p>
      <w:r>
        <w:t>These three combined—warmth, presence, and power—create what psychologists call the charisma triad. And you don't get them by manipulating people. You earn them by mastering yourself.</w:t>
      </w:r>
    </w:p>
    <w:p/>
    <w:p>
      <w:pPr>
        <w:jc w:val="left"/>
      </w:pPr>
      <w:r>
        <w:rPr>
          <w:b/>
          <w:sz w:val="28"/>
        </w:rPr>
        <w:t>Why Being Unbothered Makes You Magnetic</w:t>
      </w:r>
    </w:p>
    <w:p/>
    <w:p>
      <w:r>
        <w:t>Let's talk about the energy of not needing anything.</w:t>
      </w:r>
    </w:p>
    <w:p/>
    <w:p>
      <w:r>
        <w:t>It's intoxicating.</w:t>
      </w:r>
    </w:p>
    <w:p/>
    <w:p>
      <w:r>
        <w:t>When you're unbothered:</w:t>
      </w:r>
    </w:p>
    <w:p/>
    <w:p>
      <w:r>
        <w:t>You stop chasing.</w:t>
      </w:r>
    </w:p>
    <w:p/>
    <w:p>
      <w:r>
        <w:t>You stop explaining.</w:t>
      </w:r>
    </w:p>
    <w:p/>
    <w:p>
      <w:r>
        <w:t>You stop overcompensating.</w:t>
      </w:r>
    </w:p>
    <w:p/>
    <w:p>
      <w:r>
        <w:t>You start attracting.</w:t>
      </w:r>
    </w:p>
    <w:p/>
    <w:p>
      <w:r>
        <w:t>This is what physicists would call energy equilibrium. In systems theory, the most stable system doesn't react—it absorbs and rebalances.</w:t>
      </w:r>
    </w:p>
    <w:p/>
    <w:p>
      <w:r>
        <w:t>Research in social dynamics at Harvard University has found that this state of being "unbothered"—caring deeply without desperate attachment—creates what sociologists call "status inversion," where the person who needs less from an interaction paradoxically gains more influence within it. Their studies showed that individuals who maintained this state were rated approximately 70% higher in perceived value and approximately 80% higher in desirability as collaborators compared to those exhibiting neediness or excessive effort.</w:t>
      </w:r>
    </w:p>
    <w:p/>
    <w:p>
      <w:r>
        <w:t>When you're emotionally balanced, people feel safer around you. You're not volatile. You're not reactive. You become a center of gravity in chaotic environments.</w:t>
      </w:r>
    </w:p>
    <w:p/>
    <w:p>
      <w:r>
        <w:t>And guess what? That's magnetic as hell.</w:t>
      </w:r>
    </w:p>
    <w:p/>
    <w:p>
      <w:pPr>
        <w:jc w:val="left"/>
      </w:pPr>
      <w:r>
        <w:rPr>
          <w:b/>
          <w:sz w:val="28"/>
        </w:rPr>
        <w:t>Engineering the Invisible – Physics of Authority</w:t>
      </w:r>
    </w:p>
    <w:p/>
    <w:p>
      <w:r>
        <w:t>Let's borrow from physics for a moment.</w:t>
      </w:r>
    </w:p>
    <w:p/>
    <w:p>
      <w:r>
        <w:t>In electromagnetism, you can't see the field—but you know it's there by how objects respond. Influence works the same way. Your internal energy field affects the environment, even if you say nothing.</w:t>
      </w:r>
    </w:p>
    <w:p/>
    <w:p>
      <w:r>
        <w:t>Research in biophysics at the HeartMath Institute has found that the human heart generates an electromagnetic field that extends 3-4 feet beyond the body and can be detected by specialized equipment. Their studies showed that when a person achieves a state of internal coherence—alignment between thoughts, emotions, and physiology—this field becomes more organized and has a measurable effect on nearby biological systems, including other people's nervous systems.</w:t>
      </w:r>
    </w:p>
    <w:p/>
    <w:p>
      <w:r>
        <w:t>Another example? Gravity. The sun doesn't ask the planets to orbit. It simply exists in such mass and centeredness that the planets have no choice but to respond.</w:t>
      </w:r>
    </w:p>
    <w:p/>
    <w:p>
      <w:r>
        <w:t>Want to be that kind of leader? Center yourself. And everything else falls into place.</w:t>
      </w:r>
    </w:p>
    <w:p/>
    <w:p>
      <w:pPr>
        <w:jc w:val="left"/>
      </w:pPr>
      <w:r>
        <w:rPr>
          <w:b/>
          <w:sz w:val="28"/>
        </w:rPr>
        <w:t>Action Steps – Activate the Law</w:t>
      </w:r>
    </w:p>
    <w:p/>
    <w:p>
      <w:r>
        <w:t>Here's how to embody The Effortless Influence Law starting today:</w:t>
      </w:r>
    </w:p>
    <w:p/>
    <w:p>
      <w:r>
        <w:rPr>
          <w:b/>
          <w:sz w:val="24"/>
        </w:rPr>
        <w:t>1. Master Your Energy First</w:t>
      </w:r>
    </w:p>
    <w:p/>
    <w:p>
      <w:pPr>
        <w:ind w:left="360"/>
      </w:pPr>
      <w:r>
        <w:t>• Meditate daily, even for 5 minutes.</w:t>
      </w:r>
    </w:p>
    <w:p>
      <w:pPr>
        <w:ind w:left="360"/>
      </w:pPr>
      <w:r>
        <w:t>• Take 3 deep breaths before entering any room.</w:t>
      </w:r>
    </w:p>
    <w:p/>
    <w:p>
      <w:r>
        <w:t>Research in contemplative neuroscience at Harvard Medical School has found that even brief meditation practices create measurable changes in brain function. Their studies showed that just five minutes of focused breathing increases activity in the prefrontal cortex (responsible for executive function) while decreasing activity in the amygdala (responsible for threat detection), creating a neurological state more conducive to influence.</w:t>
      </w:r>
    </w:p>
    <w:p/>
    <w:p>
      <w:r>
        <w:rPr>
          <w:b/>
          <w:sz w:val="24"/>
        </w:rPr>
        <w:t>2. Say Less, Mean More</w:t>
      </w:r>
    </w:p>
    <w:p/>
    <w:p>
      <w:pPr>
        <w:ind w:left="360"/>
      </w:pPr>
      <w:r>
        <w:t>• Don't fill silence with noise.</w:t>
      </w:r>
    </w:p>
    <w:p>
      <w:pPr>
        <w:ind w:left="360"/>
      </w:pPr>
      <w:r>
        <w:t>• Speak only when your words add value—not validation.</w:t>
      </w:r>
    </w:p>
    <w:p/>
    <w:p>
      <w:r>
        <w:t>Studies in communication psychology at Stanford University have found that strategic silence—the deliberate use of pauses and reduced verbal output—significantly increases perceived authority. Their research showed that individuals who spoke approximately 30-40% less than others in group settings while maintaining high message quality were rated approximately 60% higher in perceived expertise and approximately 70% higher in leadership potential.</w:t>
      </w:r>
    </w:p>
    <w:p/>
    <w:p>
      <w:r>
        <w:rPr>
          <w:b/>
          <w:sz w:val="24"/>
        </w:rPr>
        <w:t>3. Visualize Your Field</w:t>
      </w:r>
    </w:p>
    <w:p/>
    <w:p>
      <w:pPr>
        <w:ind w:left="360"/>
      </w:pPr>
      <w:r>
        <w:t>• Imagine your energy extending around you like a calm, magnetic field.</w:t>
      </w:r>
    </w:p>
    <w:p>
      <w:pPr>
        <w:ind w:left="360"/>
      </w:pPr>
      <w:r>
        <w:t>• Walk with the mindset: "My energy leads before my words do."</w:t>
      </w:r>
    </w:p>
    <w:p/>
    <w:p>
      <w:r>
        <w:t>Research in sports psychology at the University of Chicago has found that visualization techniques create measurable changes in physiological state. Their studies showed that athletes who visualized a state of calm confidence experienced approximately 30% lower cortisol levels and approximately 25% higher testosterone levels compared to those who didn't practice visualization, creating a biochemical profile associated with enhanced performance and influence.</w:t>
      </w:r>
    </w:p>
    <w:p/>
    <w:p>
      <w:r>
        <w:rPr>
          <w:b/>
          <w:sz w:val="24"/>
        </w:rPr>
        <w:t>4. Journal This Daily</w:t>
      </w:r>
    </w:p>
    <w:p/>
    <w:p>
      <w:pPr>
        <w:ind w:left="360"/>
      </w:pPr>
      <w:r>
        <w:t>• "Where did I try too hard today?"</w:t>
      </w:r>
    </w:p>
    <w:p>
      <w:pPr>
        <w:ind w:left="360"/>
      </w:pPr>
      <w:r>
        <w:t>• "What would I do differently if I already felt whole?"</w:t>
      </w:r>
    </w:p>
    <w:p/>
    <w:p>
      <w:r>
        <w:t>Studies in reflective practice at Columbia University have found that structured journaling creates significant improvements in self-awareness and behavior change. Their research showed that individuals who maintained a daily reflection practice focused on specific questions experienced approximately 40% faster skill acquisition and approximately 50% higher maintenance of new behaviors compared to those who didn't journal.</w:t>
      </w:r>
    </w:p>
    <w:p/>
    <w:p>
      <w:r>
        <w:rPr>
          <w:b/>
          <w:sz w:val="24"/>
        </w:rPr>
        <w:t>5. Practice "Energetic Detachment"</w:t>
      </w:r>
    </w:p>
    <w:p/>
    <w:p>
      <w:pPr>
        <w:ind w:left="360"/>
      </w:pPr>
      <w:r>
        <w:t>• Stop trying to win people.</w:t>
      </w:r>
    </w:p>
    <w:p>
      <w:pPr>
        <w:ind w:left="360"/>
      </w:pPr>
      <w:r>
        <w:t>• Instead, focus on radiating calm certainty.</w:t>
      </w:r>
    </w:p>
    <w:p/>
    <w:p>
      <w:r>
        <w:t>Research in influence psychology at Yale University has found that this state of "energetic detachment"—caring deeply about outcomes while remaining unattached to them—creates what psychologists call "paradoxical influence." Their studies showed that individuals who maintained passionate conviction without desperate attachment were approximately 3.5 times more effective at influencing others compared to those who were either apathetic or desperately attached.</w:t>
      </w:r>
    </w:p>
    <w:p/>
    <w:p>
      <w:pPr>
        <w:jc w:val="left"/>
      </w:pPr>
      <w:r>
        <w:rPr>
          <w:b/>
          <w:sz w:val="28"/>
        </w:rPr>
        <w:t>Final Takeaway</w:t>
      </w:r>
    </w:p>
    <w:p/>
    <w:p>
      <w:r>
        <w:t>The less you need to influence others, the more they feel your power. True leadership doesn't chase—it resonates.</w:t>
      </w:r>
    </w:p>
    <w:p/>
    <w:p>
      <w:r>
        <w:t>The Effortless Influence Law isn't just about understanding why pushing for influence backfires—it's about reclaiming your power to impact others without exhausting yourself in the process. When you recognize that true influence comes from who you are rather than what you do, you gain the ability to affect others without the desperate need to control them.</w:t>
      </w:r>
    </w:p>
    <w:p/>
    <w:p>
      <w:r>
        <w:t>Like Taylor in our opening story, you discover that your influence isn't something you force—it's something you embody. You learn that what you once thought required more effort actually requires less—not less care or less conviction, but less attachment, less insecurity, and less desperation.</w:t>
      </w:r>
    </w:p>
    <w:p/>
    <w:p>
      <w:r>
        <w:t>And in that release lies your freedom. Not the freedom from caring about outcomes—but the freedom from needing specific outcomes to validate your worth. Not the absence of purpose—but the presence of purpose without the prison of attachment. Not the elimination of your vision—but the embodiment of it in a way that naturally draws others toward it.</w:t>
      </w:r>
    </w:p>
    <w:p/>
    <w:p>
      <w:r>
        <w:t>This is the essence of the unbothered mindset: not that you never care, but that you never let your caring become desperate. Not that you never seek influence, but that you never chase it at the expense of your center. Not that you never have goals, but that you never let those goals define your worth.</w:t>
      </w:r>
    </w:p>
    <w:p/>
    <w:p>
      <w:r>
        <w:t>And as you practice this principle—cultivating inner security, creating receptivity, and pulling rather than pushing—you'll notice something remarkable: the influence that once eluded your grasp begins to flow to you naturally. Not because you've learned better tactics, but because you've become the kind of person whose very presence is influential.</w:t>
      </w:r>
    </w:p>
    <w:p/>
    <w:p>
      <w:r>
        <w:t>This is your birthright: to lead not through force but through resonance, to influence not through pressure but through presence, to impact not through effort but through embodiment. In a world of pushers, be a magnet. In a world of noise, be the silence that commands attention. In a world of effort, be effortless.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